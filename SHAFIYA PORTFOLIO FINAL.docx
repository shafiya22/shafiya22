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116F32">
      <w:pPr>
        <w:pStyle w:val="38"/>
        <w:jc w:val="center"/>
        <w:rPr>
          <w:rFonts w:hint="default" w:ascii="Times New Roman" w:hAnsi="Times New Roman" w:cs="Times New Roman"/>
          <w:b/>
          <w:bCs/>
        </w:rPr>
      </w:pPr>
      <w:r>
        <w:rPr>
          <w:rFonts w:hint="default" w:ascii="Times New Roman" w:hAnsi="Times New Roman" w:cs="Times New Roman"/>
          <w:b/>
          <w:bCs/>
        </w:rPr>
        <w:t>Personal Portfolio</w:t>
      </w:r>
    </w:p>
    <w:p w14:paraId="375AB440">
      <w:pPr>
        <w:spacing w:after="200"/>
        <w:rPr>
          <w:rFonts w:hint="default" w:ascii="Times New Roman" w:hAnsi="Times New Roman" w:cs="Times New Roman"/>
          <w:sz w:val="24"/>
          <w:szCs w:val="24"/>
        </w:rPr>
      </w:pPr>
      <w:r>
        <w:rPr>
          <w:rFonts w:hint="default" w:ascii="Times New Roman" w:hAnsi="Times New Roman" w:cs="Times New Roman"/>
          <w:sz w:val="24"/>
          <w:szCs w:val="24"/>
        </w:rPr>
        <w:t>Name: Shaik Shafiya</w:t>
      </w:r>
    </w:p>
    <w:p w14:paraId="49AB1A2E">
      <w:pPr>
        <w:spacing w:after="200"/>
        <w:rPr>
          <w:rFonts w:hint="default" w:ascii="Times New Roman" w:hAnsi="Times New Roman" w:cs="Times New Roman"/>
          <w:sz w:val="24"/>
          <w:szCs w:val="24"/>
        </w:rPr>
      </w:pPr>
      <w:r>
        <w:rPr>
          <w:rFonts w:hint="default" w:ascii="Times New Roman" w:hAnsi="Times New Roman" w:cs="Times New Roman"/>
          <w:sz w:val="24"/>
          <w:szCs w:val="24"/>
        </w:rPr>
        <w:t>Roll Number: 23491A4753</w:t>
      </w:r>
    </w:p>
    <w:p w14:paraId="7412D937">
      <w:pPr>
        <w:spacing w:after="200"/>
        <w:rPr>
          <w:rFonts w:hint="default" w:ascii="Times New Roman" w:hAnsi="Times New Roman" w:cs="Times New Roman"/>
          <w:sz w:val="24"/>
          <w:szCs w:val="24"/>
        </w:rPr>
      </w:pPr>
      <w:r>
        <w:rPr>
          <w:rFonts w:hint="default" w:ascii="Times New Roman" w:hAnsi="Times New Roman" w:cs="Times New Roman"/>
          <w:sz w:val="24"/>
          <w:szCs w:val="24"/>
        </w:rPr>
        <w:t>Course / Department: CSIOT &amp; BCT</w:t>
      </w:r>
    </w:p>
    <w:p w14:paraId="15B1DE3D">
      <w:pPr>
        <w:spacing w:after="200"/>
        <w:rPr>
          <w:rFonts w:hint="default" w:ascii="Times New Roman" w:hAnsi="Times New Roman" w:cs="Times New Roman"/>
          <w:sz w:val="24"/>
          <w:szCs w:val="24"/>
        </w:rPr>
      </w:pPr>
      <w:r>
        <w:rPr>
          <w:rFonts w:hint="default" w:ascii="Times New Roman" w:hAnsi="Times New Roman" w:cs="Times New Roman"/>
          <w:sz w:val="24"/>
          <w:szCs w:val="24"/>
        </w:rPr>
        <w:t>College: QIS College of Engineering and Technology</w:t>
      </w:r>
    </w:p>
    <w:p w14:paraId="0C56AF6A">
      <w:pPr>
        <w:spacing w:after="200"/>
        <w:rPr>
          <w:rFonts w:hint="default" w:ascii="Times New Roman" w:hAnsi="Times New Roman" w:cs="Times New Roman"/>
          <w:sz w:val="24"/>
          <w:szCs w:val="24"/>
        </w:rPr>
      </w:pPr>
      <w:r>
        <w:rPr>
          <w:rFonts w:hint="default" w:ascii="Times New Roman" w:hAnsi="Times New Roman" w:cs="Times New Roman"/>
          <w:sz w:val="24"/>
          <w:szCs w:val="24"/>
        </w:rPr>
        <w:t>Batch Number: 14</w:t>
      </w:r>
    </w:p>
    <w:p w14:paraId="0A8E4FF2">
      <w:pPr>
        <w:spacing w:after="200"/>
        <w:rPr>
          <w:rFonts w:hint="default" w:ascii="Times New Roman" w:hAnsi="Times New Roman" w:cs="Times New Roman"/>
          <w:sz w:val="24"/>
          <w:szCs w:val="24"/>
        </w:rPr>
      </w:pPr>
      <w:r>
        <w:rPr>
          <w:rFonts w:hint="default" w:ascii="Times New Roman" w:hAnsi="Times New Roman" w:cs="Times New Roman"/>
          <w:sz w:val="24"/>
          <w:szCs w:val="24"/>
        </w:rPr>
        <w:t>Date of Submission: May 1</w:t>
      </w:r>
      <w:r>
        <w:rPr>
          <w:rFonts w:hint="default" w:ascii="Times New Roman" w:hAnsi="Times New Roman" w:cs="Times New Roman"/>
          <w:sz w:val="24"/>
          <w:szCs w:val="24"/>
          <w:lang w:val="en-IN"/>
        </w:rPr>
        <w:t>5</w:t>
      </w:r>
      <w:r>
        <w:rPr>
          <w:rFonts w:hint="default" w:ascii="Times New Roman" w:hAnsi="Times New Roman" w:cs="Times New Roman"/>
          <w:sz w:val="24"/>
          <w:szCs w:val="24"/>
        </w:rPr>
        <w:t>, 2025</w:t>
      </w:r>
    </w:p>
    <w:p w14:paraId="19D8F9F2">
      <w:r>
        <w:br w:type="page"/>
      </w:r>
    </w:p>
    <w:p w14:paraId="07D9C477">
      <w:pPr>
        <w:pStyle w:val="2"/>
        <w:rPr>
          <w:rFonts w:hint="default" w:ascii="Times New Roman" w:hAnsi="Times New Roman" w:cs="Times New Roman"/>
          <w:b/>
          <w:bCs/>
          <w:sz w:val="32"/>
          <w:szCs w:val="32"/>
        </w:rPr>
      </w:pPr>
      <w:r>
        <w:rPr>
          <w:rFonts w:hint="default" w:ascii="Times New Roman" w:hAnsi="Times New Roman" w:cs="Times New Roman"/>
          <w:b/>
          <w:bCs/>
          <w:sz w:val="32"/>
          <w:szCs w:val="32"/>
        </w:rPr>
        <w:t>Certificate</w:t>
      </w:r>
    </w:p>
    <w:p w14:paraId="08DF5BD9">
      <w:pPr>
        <w:spacing w:after="200"/>
        <w:jc w:val="both"/>
      </w:pPr>
      <w:r>
        <w:rPr>
          <w:rFonts w:hint="default" w:ascii="Times New Roman" w:hAnsi="Times New Roman" w:cs="Times New Roman"/>
          <w:sz w:val="24"/>
          <w:szCs w:val="24"/>
        </w:rPr>
        <w:t xml:space="preserve">This is to certify that the technical report entitled </w:t>
      </w:r>
      <w:r>
        <w:rPr>
          <w:rFonts w:hint="default" w:ascii="Times New Roman" w:hAnsi="Times New Roman" w:cs="Times New Roman"/>
          <w:sz w:val="24"/>
          <w:szCs w:val="24"/>
          <w:lang w:val="en-IN"/>
        </w:rPr>
        <w:t>“PERSONAL PORTFOLI”</w:t>
      </w:r>
      <w:r>
        <w:rPr>
          <w:rFonts w:hint="default" w:ascii="Times New Roman" w:hAnsi="Times New Roman" w:cs="Times New Roman"/>
          <w:sz w:val="24"/>
          <w:szCs w:val="24"/>
        </w:rPr>
        <w:t xml:space="preserve">bonafide work of the following final B Tech students in the partial fulfillment of the requirement for the award of the degree of bachelor of technology in </w:t>
      </w:r>
      <w:r>
        <w:rPr>
          <w:rFonts w:hint="default" w:ascii="Times New Roman" w:hAnsi="Times New Roman" w:cs="Times New Roman"/>
          <w:sz w:val="24"/>
          <w:szCs w:val="24"/>
          <w:lang w:val="en-IN"/>
        </w:rPr>
        <w:t>CS-IOT&amp;BCT</w:t>
      </w:r>
      <w:r>
        <w:rPr>
          <w:rFonts w:hint="default" w:ascii="Times New Roman" w:hAnsi="Times New Roman" w:cs="Times New Roman"/>
          <w:sz w:val="24"/>
          <w:szCs w:val="24"/>
        </w:rPr>
        <w:t xml:space="preserve"> for the academic year 202</w:t>
      </w:r>
      <w:r>
        <w:rPr>
          <w:rFonts w:hint="default" w:ascii="Times New Roman" w:hAnsi="Times New Roman" w:cs="Times New Roman"/>
          <w:sz w:val="24"/>
          <w:szCs w:val="24"/>
          <w:lang w:val="en-IN"/>
        </w:rPr>
        <w:t>4-</w:t>
      </w:r>
      <w:r>
        <w:rPr>
          <w:rFonts w:hint="default" w:ascii="Times New Roman" w:hAnsi="Times New Roman" w:cs="Times New Roman"/>
          <w:sz w:val="24"/>
          <w:szCs w:val="24"/>
        </w:rPr>
        <w:t>202</w:t>
      </w:r>
      <w:r>
        <w:rPr>
          <w:rFonts w:hint="default" w:ascii="Times New Roman" w:hAnsi="Times New Roman" w:cs="Times New Roman"/>
          <w:sz w:val="24"/>
          <w:szCs w:val="24"/>
          <w:lang w:val="en-IN"/>
        </w:rPr>
        <w:t>5.</w:t>
      </w:r>
      <w:r>
        <w:br w:type="textWrapping"/>
      </w:r>
    </w:p>
    <w:p w14:paraId="340D4975">
      <w:pPr>
        <w:spacing w:after="200"/>
        <w:jc w:val="both"/>
      </w:pPr>
    </w:p>
    <w:p w14:paraId="25DC9F15">
      <w:pPr>
        <w:spacing w:after="200"/>
        <w:jc w:val="both"/>
      </w:pPr>
      <w:r>
        <w:br w:type="textWrapping"/>
      </w:r>
      <w:r>
        <w:rPr>
          <w:rFonts w:hint="default" w:ascii="Times New Roman" w:hAnsi="Times New Roman" w:cs="Times New Roman"/>
          <w:sz w:val="24"/>
          <w:szCs w:val="24"/>
        </w:rPr>
        <w:t>Signature of Studen</w:t>
      </w:r>
      <w:r>
        <w:t>t</w:t>
      </w:r>
      <w:r>
        <w:tab/>
      </w:r>
      <w:r>
        <w:tab/>
      </w:r>
      <w:r>
        <w:tab/>
      </w:r>
      <w:r>
        <w:tab/>
      </w:r>
      <w:r>
        <w:rPr>
          <w:rFonts w:hint="default"/>
          <w:lang w:val="en-IN"/>
        </w:rPr>
        <w:t xml:space="preserve">                   </w:t>
      </w:r>
      <w:bookmarkStart w:id="0" w:name="_GoBack"/>
      <w:bookmarkEnd w:id="0"/>
      <w:r>
        <w:rPr>
          <w:rFonts w:hint="default" w:ascii="Times New Roman" w:hAnsi="Times New Roman" w:cs="Times New Roman"/>
          <w:sz w:val="24"/>
          <w:szCs w:val="24"/>
        </w:rPr>
        <w:t>Signature of Mentor</w:t>
      </w:r>
    </w:p>
    <w:p w14:paraId="46D26B12">
      <w:r>
        <w:br w:type="page"/>
      </w:r>
    </w:p>
    <w:p w14:paraId="53993B11">
      <w:pPr>
        <w:pStyle w:val="2"/>
        <w:rPr>
          <w:rFonts w:hint="default" w:ascii="Times New Roman" w:hAnsi="Times New Roman" w:cs="Times New Roman"/>
          <w:sz w:val="32"/>
          <w:szCs w:val="32"/>
        </w:rPr>
      </w:pPr>
      <w:r>
        <w:rPr>
          <w:rFonts w:hint="default" w:ascii="Times New Roman" w:hAnsi="Times New Roman" w:cs="Times New Roman"/>
          <w:sz w:val="32"/>
          <w:szCs w:val="32"/>
        </w:rPr>
        <w:t>Acknowledgement</w:t>
      </w:r>
    </w:p>
    <w:p w14:paraId="68663650">
      <w:pPr>
        <w:spacing w:after="200"/>
        <w:jc w:val="both"/>
        <w:rPr>
          <w:rFonts w:hint="default" w:ascii="Times New Roman" w:hAnsi="Times New Roman" w:cs="Times New Roman"/>
          <w:sz w:val="24"/>
          <w:szCs w:val="24"/>
        </w:rPr>
      </w:pPr>
      <w:r>
        <w:rPr>
          <w:rFonts w:hint="default" w:ascii="Times New Roman" w:hAnsi="Times New Roman" w:cs="Times New Roman"/>
          <w:sz w:val="24"/>
          <w:szCs w:val="24"/>
        </w:rPr>
        <w:t>We thank the almighty for giving us the courage and perseverance in completing the project. It is an acknowledgement for all those people for all those people who have given us their heartfelt cooperation in making in making the major project a grand success.</w:t>
      </w:r>
    </w:p>
    <w:p w14:paraId="18A1DAD5">
      <w:pPr>
        <w:spacing w:after="200"/>
        <w:jc w:val="both"/>
        <w:rPr>
          <w:rFonts w:hint="default" w:ascii="Times New Roman" w:hAnsi="Times New Roman" w:cs="Times New Roman"/>
          <w:sz w:val="24"/>
          <w:szCs w:val="24"/>
        </w:rPr>
      </w:pPr>
      <w:r>
        <w:rPr>
          <w:rFonts w:hint="default" w:ascii="Times New Roman" w:hAnsi="Times New Roman" w:cs="Times New Roman"/>
          <w:sz w:val="24"/>
          <w:szCs w:val="24"/>
        </w:rPr>
        <w:t>We would like to place on record our deep sense of gratitude to the Honorable Executive Chairman Dr. N.S.Kalyan Chakravarthy, Honorable Executive Vice Chairman Dr. N. Sri Gayatri Devi and Principal Dr. Y.V.Hanumantha Rao for providing the necessary facilities to carry out the project work.</w:t>
      </w:r>
    </w:p>
    <w:p w14:paraId="39816EF0">
      <w:pPr>
        <w:spacing w:after="200"/>
        <w:jc w:val="both"/>
        <w:rPr>
          <w:rFonts w:hint="default" w:ascii="Times New Roman" w:hAnsi="Times New Roman" w:cs="Times New Roman"/>
          <w:sz w:val="24"/>
          <w:szCs w:val="24"/>
        </w:rPr>
      </w:pPr>
      <w:r>
        <w:rPr>
          <w:rFonts w:hint="default" w:ascii="Times New Roman" w:hAnsi="Times New Roman" w:cs="Times New Roman"/>
          <w:sz w:val="24"/>
          <w:szCs w:val="24"/>
        </w:rPr>
        <w:t>We express our gratitude to the Head of the Department of EEE, Project Guide Mrs.A.Alekhya, and Department faculty for their valuable suggestions, guidance, and cooperation throughout the project.</w:t>
      </w:r>
    </w:p>
    <w:p w14:paraId="55BB4C8E">
      <w:pPr>
        <w:spacing w:after="200"/>
        <w:jc w:val="both"/>
        <w:rPr>
          <w:rFonts w:hint="default" w:ascii="Times New Roman" w:hAnsi="Times New Roman" w:cs="Times New Roman"/>
          <w:sz w:val="24"/>
          <w:szCs w:val="24"/>
        </w:rPr>
      </w:pPr>
      <w:r>
        <w:rPr>
          <w:rFonts w:hint="default" w:ascii="Times New Roman" w:hAnsi="Times New Roman" w:cs="Times New Roman"/>
          <w:sz w:val="24"/>
          <w:szCs w:val="24"/>
        </w:rPr>
        <w:t>We would like to express our thankfulness to CSCDE &amp; DPSR for their constant motivation and valuable help throughout the project.</w:t>
      </w:r>
    </w:p>
    <w:p w14:paraId="71379E89">
      <w:pPr>
        <w:spacing w:after="200"/>
        <w:jc w:val="both"/>
        <w:rPr>
          <w:rFonts w:hint="default" w:ascii="Times New Roman" w:hAnsi="Times New Roman" w:cs="Times New Roman"/>
          <w:sz w:val="24"/>
          <w:szCs w:val="24"/>
        </w:rPr>
      </w:pPr>
      <w:r>
        <w:rPr>
          <w:rFonts w:hint="default" w:ascii="Times New Roman" w:hAnsi="Times New Roman" w:cs="Times New Roman"/>
          <w:sz w:val="24"/>
          <w:szCs w:val="24"/>
        </w:rPr>
        <w:t>Finally, we would like to thank our Parents, Family and Friends for their cooperation in completing this project.</w:t>
      </w:r>
    </w:p>
    <w:p w14:paraId="2E41C0D1">
      <w:pPr>
        <w:spacing w:after="200"/>
      </w:pPr>
    </w:p>
    <w:p w14:paraId="4A21D68C">
      <w:pPr>
        <w:spacing w:after="200"/>
      </w:pPr>
    </w:p>
    <w:p w14:paraId="4ED75943">
      <w:pPr>
        <w:spacing w:after="200"/>
      </w:pPr>
    </w:p>
    <w:p w14:paraId="2F8089FC">
      <w:pPr>
        <w:spacing w:after="200"/>
      </w:pPr>
    </w:p>
    <w:p w14:paraId="20BB22EF">
      <w:pPr>
        <w:spacing w:after="200"/>
      </w:pPr>
    </w:p>
    <w:p w14:paraId="6DDA8F9C">
      <w:pPr>
        <w:spacing w:after="200"/>
      </w:pPr>
    </w:p>
    <w:p w14:paraId="1A7C9C6F">
      <w:pPr>
        <w:spacing w:after="200"/>
      </w:pPr>
    </w:p>
    <w:p w14:paraId="40E8C11D">
      <w:pPr>
        <w:spacing w:after="200"/>
      </w:pPr>
    </w:p>
    <w:p w14:paraId="252FFEEB">
      <w:pPr>
        <w:spacing w:after="200"/>
      </w:pPr>
    </w:p>
    <w:p w14:paraId="16589262">
      <w:pPr>
        <w:spacing w:after="200"/>
      </w:pPr>
    </w:p>
    <w:p w14:paraId="21E307B1">
      <w:pPr>
        <w:spacing w:after="200"/>
      </w:pPr>
    </w:p>
    <w:p w14:paraId="4B5B0EB4">
      <w:pPr>
        <w:spacing w:after="200"/>
      </w:pPr>
    </w:p>
    <w:p w14:paraId="54F91E93">
      <w:pPr>
        <w:spacing w:after="200"/>
      </w:pPr>
    </w:p>
    <w:p w14:paraId="26E35BE1">
      <w:pPr>
        <w:spacing w:after="200"/>
      </w:pPr>
    </w:p>
    <w:p w14:paraId="249AE251">
      <w:pPr>
        <w:rPr>
          <w:rFonts w:hint="default" w:ascii="Times New Roman" w:hAnsi="Times New Roman" w:cs="Times New Roman"/>
          <w:b/>
          <w:bCs/>
          <w:color w:val="4F81BD" w:themeColor="accent1"/>
          <w:sz w:val="24"/>
          <w:szCs w:val="24"/>
          <w14:textFill>
            <w14:solidFill>
              <w14:schemeClr w14:val="accent1"/>
            </w14:solidFill>
          </w14:textFill>
        </w:rPr>
      </w:pPr>
      <w:r>
        <w:rPr>
          <w:rFonts w:hint="default" w:ascii="Times New Roman" w:hAnsi="Times New Roman" w:cs="Times New Roman"/>
          <w:b/>
          <w:bCs/>
          <w:color w:val="4F81BD" w:themeColor="accent1"/>
          <w:sz w:val="24"/>
          <w:szCs w:val="24"/>
          <w14:textFill>
            <w14:solidFill>
              <w14:schemeClr w14:val="accent1"/>
            </w14:solidFill>
          </w14:textFill>
        </w:rPr>
        <w:t>Abstract</w:t>
      </w:r>
    </w:p>
    <w:p w14:paraId="10ECD085">
      <w:pPr>
        <w:spacing w:after="200"/>
        <w:jc w:val="both"/>
      </w:pPr>
      <w:r>
        <w:t>This project is a personal portfolio website designed and developed by Shaik Shafiya. The objective of the project is to showcase personal skills, projects, certifications, and achievements in a structured and visually appealing format. The portfolio aims to enhance professional presence and provide an accessible platform for potential recruiters or collaborators to understand the individual's capabilities.</w:t>
      </w:r>
    </w:p>
    <w:p w14:paraId="4B6C725A">
      <w:pPr>
        <w:spacing w:after="200"/>
      </w:pPr>
    </w:p>
    <w:p w14:paraId="42E11AF2">
      <w:pPr>
        <w:spacing w:after="200"/>
      </w:pPr>
    </w:p>
    <w:p w14:paraId="6F625118">
      <w:pPr>
        <w:spacing w:after="200"/>
      </w:pPr>
    </w:p>
    <w:p w14:paraId="3BE9B7B0">
      <w:pPr>
        <w:spacing w:after="200"/>
      </w:pPr>
    </w:p>
    <w:p w14:paraId="7D5DEA7B">
      <w:pPr>
        <w:spacing w:after="200"/>
      </w:pPr>
    </w:p>
    <w:p w14:paraId="3DB1826A">
      <w:pPr>
        <w:spacing w:after="200"/>
      </w:pPr>
    </w:p>
    <w:p w14:paraId="468ED788">
      <w:pPr>
        <w:spacing w:after="200"/>
      </w:pPr>
    </w:p>
    <w:p w14:paraId="7C5FB981">
      <w:pPr>
        <w:spacing w:after="200"/>
      </w:pPr>
    </w:p>
    <w:p w14:paraId="2790D7D8">
      <w:pPr>
        <w:spacing w:after="200"/>
      </w:pPr>
    </w:p>
    <w:p w14:paraId="77A80F60">
      <w:pPr>
        <w:spacing w:after="200"/>
      </w:pPr>
    </w:p>
    <w:p w14:paraId="1712BEE5">
      <w:pPr>
        <w:spacing w:after="200"/>
      </w:pPr>
    </w:p>
    <w:p w14:paraId="778C9D05">
      <w:pPr>
        <w:spacing w:after="200"/>
      </w:pPr>
    </w:p>
    <w:p w14:paraId="375E3150">
      <w:pPr>
        <w:spacing w:after="200"/>
      </w:pPr>
    </w:p>
    <w:p w14:paraId="513EFCCE">
      <w:pPr>
        <w:spacing w:after="200"/>
      </w:pPr>
    </w:p>
    <w:p w14:paraId="70539763">
      <w:pPr>
        <w:spacing w:after="200"/>
      </w:pPr>
    </w:p>
    <w:p w14:paraId="168B1261">
      <w:pPr>
        <w:spacing w:after="200"/>
      </w:pPr>
    </w:p>
    <w:p w14:paraId="24AF9336">
      <w:pPr>
        <w:spacing w:after="200"/>
      </w:pPr>
    </w:p>
    <w:p w14:paraId="586B70B0">
      <w:pPr>
        <w:spacing w:after="200"/>
      </w:pPr>
    </w:p>
    <w:p w14:paraId="44C33F37">
      <w:pPr>
        <w:spacing w:after="200"/>
      </w:pPr>
    </w:p>
    <w:p w14:paraId="03CF2C7F">
      <w:pPr>
        <w:spacing w:after="200"/>
      </w:pPr>
    </w:p>
    <w:p w14:paraId="5EDAF819">
      <w:pPr>
        <w:spacing w:after="200"/>
      </w:pPr>
    </w:p>
    <w:p w14:paraId="5F6ED860">
      <w:pPr>
        <w:spacing w:after="200"/>
      </w:pPr>
    </w:p>
    <w:p w14:paraId="12736608">
      <w:pPr>
        <w:rPr>
          <w:rFonts w:hint="default" w:ascii="Times New Roman" w:hAnsi="Times New Roman" w:cs="Times New Roman"/>
          <w:b/>
          <w:bCs/>
          <w:color w:val="4F81BD" w:themeColor="accent1"/>
          <w:sz w:val="32"/>
          <w:szCs w:val="32"/>
          <w14:textFill>
            <w14:solidFill>
              <w14:schemeClr w14:val="accent1"/>
            </w14:solidFill>
          </w14:textFill>
        </w:rPr>
      </w:pPr>
      <w:r>
        <w:rPr>
          <w:rFonts w:hint="default" w:ascii="Times New Roman" w:hAnsi="Times New Roman" w:cs="Times New Roman"/>
          <w:b/>
          <w:bCs/>
          <w:color w:val="4F81BD" w:themeColor="accent1"/>
          <w:sz w:val="32"/>
          <w:szCs w:val="32"/>
          <w14:textFill>
            <w14:solidFill>
              <w14:schemeClr w14:val="accent1"/>
            </w14:solidFill>
          </w14:textFill>
        </w:rPr>
        <w:t>Table of Contents</w:t>
      </w:r>
    </w:p>
    <w:p w14:paraId="0375882B">
      <w:pPr>
        <w:pStyle w:val="30"/>
        <w:rPr>
          <w:rFonts w:hint="default" w:ascii="Times New Roman" w:hAnsi="Times New Roman" w:cs="Times New Roman"/>
        </w:rPr>
      </w:pPr>
      <w:r>
        <w:rPr>
          <w:rFonts w:hint="default" w:ascii="Times New Roman" w:hAnsi="Times New Roman" w:cs="Times New Roman"/>
        </w:rPr>
        <w:t>1. Introduction</w:t>
      </w:r>
    </w:p>
    <w:p w14:paraId="1C790762">
      <w:pPr>
        <w:pStyle w:val="30"/>
        <w:rPr>
          <w:rFonts w:hint="default" w:ascii="Times New Roman" w:hAnsi="Times New Roman" w:cs="Times New Roman"/>
        </w:rPr>
      </w:pPr>
      <w:r>
        <w:rPr>
          <w:rFonts w:hint="default" w:ascii="Times New Roman" w:hAnsi="Times New Roman" w:cs="Times New Roman"/>
        </w:rPr>
        <w:t>2. Problem Statement</w:t>
      </w:r>
    </w:p>
    <w:p w14:paraId="44D1C056">
      <w:pPr>
        <w:pStyle w:val="30"/>
        <w:rPr>
          <w:rFonts w:hint="default" w:ascii="Times New Roman" w:hAnsi="Times New Roman" w:cs="Times New Roman"/>
        </w:rPr>
      </w:pPr>
      <w:r>
        <w:rPr>
          <w:rFonts w:hint="default" w:ascii="Times New Roman" w:hAnsi="Times New Roman" w:cs="Times New Roman"/>
        </w:rPr>
        <w:t>3. Objectives</w:t>
      </w:r>
    </w:p>
    <w:p w14:paraId="6131D54E">
      <w:pPr>
        <w:pStyle w:val="30"/>
        <w:rPr>
          <w:rFonts w:hint="default" w:ascii="Times New Roman" w:hAnsi="Times New Roman" w:cs="Times New Roman"/>
        </w:rPr>
      </w:pPr>
      <w:r>
        <w:rPr>
          <w:rFonts w:hint="default" w:ascii="Times New Roman" w:hAnsi="Times New Roman" w:cs="Times New Roman"/>
        </w:rPr>
        <w:t>4. Existing System</w:t>
      </w:r>
    </w:p>
    <w:p w14:paraId="0E23576C">
      <w:pPr>
        <w:pStyle w:val="30"/>
        <w:rPr>
          <w:rFonts w:hint="default" w:ascii="Times New Roman" w:hAnsi="Times New Roman" w:cs="Times New Roman"/>
        </w:rPr>
      </w:pPr>
      <w:r>
        <w:rPr>
          <w:rFonts w:hint="default" w:ascii="Times New Roman" w:hAnsi="Times New Roman" w:cs="Times New Roman"/>
        </w:rPr>
        <w:t>5. Proposed System</w:t>
      </w:r>
    </w:p>
    <w:p w14:paraId="15C5AE7A">
      <w:pPr>
        <w:pStyle w:val="30"/>
        <w:rPr>
          <w:rFonts w:hint="default" w:ascii="Times New Roman" w:hAnsi="Times New Roman" w:cs="Times New Roman"/>
        </w:rPr>
      </w:pPr>
      <w:r>
        <w:rPr>
          <w:rFonts w:hint="default" w:ascii="Times New Roman" w:hAnsi="Times New Roman" w:cs="Times New Roman"/>
        </w:rPr>
        <w:t>6. System Design / Architecture</w:t>
      </w:r>
    </w:p>
    <w:p w14:paraId="5E87D1DF">
      <w:pPr>
        <w:pStyle w:val="30"/>
        <w:rPr>
          <w:rFonts w:hint="default" w:ascii="Times New Roman" w:hAnsi="Times New Roman" w:cs="Times New Roman"/>
        </w:rPr>
      </w:pPr>
      <w:r>
        <w:rPr>
          <w:rFonts w:hint="default" w:ascii="Times New Roman" w:hAnsi="Times New Roman" w:cs="Times New Roman"/>
        </w:rPr>
        <w:t>7. Technologies Used</w:t>
      </w:r>
    </w:p>
    <w:p w14:paraId="746E653E">
      <w:pPr>
        <w:pStyle w:val="30"/>
        <w:rPr>
          <w:rFonts w:hint="default" w:ascii="Times New Roman" w:hAnsi="Times New Roman" w:cs="Times New Roman"/>
        </w:rPr>
      </w:pPr>
      <w:r>
        <w:rPr>
          <w:rFonts w:hint="default" w:ascii="Times New Roman" w:hAnsi="Times New Roman" w:cs="Times New Roman"/>
        </w:rPr>
        <w:t>8. Implementation</w:t>
      </w:r>
    </w:p>
    <w:p w14:paraId="79878C68">
      <w:pPr>
        <w:pStyle w:val="30"/>
        <w:rPr>
          <w:rFonts w:hint="default" w:ascii="Times New Roman" w:hAnsi="Times New Roman" w:cs="Times New Roman"/>
        </w:rPr>
      </w:pPr>
      <w:r>
        <w:rPr>
          <w:rFonts w:hint="default" w:ascii="Times New Roman" w:hAnsi="Times New Roman" w:cs="Times New Roman"/>
        </w:rPr>
        <w:t>9. Testing</w:t>
      </w:r>
    </w:p>
    <w:p w14:paraId="4C9751C0">
      <w:pPr>
        <w:pStyle w:val="30"/>
        <w:rPr>
          <w:rFonts w:hint="default" w:ascii="Times New Roman" w:hAnsi="Times New Roman" w:cs="Times New Roman"/>
        </w:rPr>
      </w:pPr>
      <w:r>
        <w:rPr>
          <w:rFonts w:hint="default" w:ascii="Times New Roman" w:hAnsi="Times New Roman" w:cs="Times New Roman"/>
        </w:rPr>
        <w:t>10. Results and Discussion</w:t>
      </w:r>
    </w:p>
    <w:p w14:paraId="6B5791E8">
      <w:pPr>
        <w:pStyle w:val="30"/>
        <w:rPr>
          <w:rFonts w:hint="default" w:ascii="Times New Roman" w:hAnsi="Times New Roman" w:cs="Times New Roman"/>
        </w:rPr>
      </w:pPr>
      <w:r>
        <w:rPr>
          <w:rFonts w:hint="default" w:ascii="Times New Roman" w:hAnsi="Times New Roman" w:cs="Times New Roman"/>
        </w:rPr>
        <w:t>11. Conclusion</w:t>
      </w:r>
    </w:p>
    <w:p w14:paraId="1941D0E9">
      <w:pPr>
        <w:pStyle w:val="30"/>
        <w:rPr>
          <w:rFonts w:hint="default" w:ascii="Times New Roman" w:hAnsi="Times New Roman" w:cs="Times New Roman"/>
        </w:rPr>
      </w:pPr>
      <w:r>
        <w:rPr>
          <w:rFonts w:hint="default" w:ascii="Times New Roman" w:hAnsi="Times New Roman" w:cs="Times New Roman"/>
        </w:rPr>
        <w:t>12. Future Scope</w:t>
      </w:r>
    </w:p>
    <w:p w14:paraId="507EA4B5">
      <w:pPr>
        <w:pStyle w:val="30"/>
        <w:rPr>
          <w:rFonts w:hint="default" w:ascii="Times New Roman" w:hAnsi="Times New Roman" w:cs="Times New Roman"/>
        </w:rPr>
      </w:pPr>
      <w:r>
        <w:rPr>
          <w:rFonts w:hint="default" w:ascii="Times New Roman" w:hAnsi="Times New Roman" w:cs="Times New Roman"/>
        </w:rPr>
        <w:t>13. References</w:t>
      </w:r>
    </w:p>
    <w:p w14:paraId="17C2C261">
      <w:pPr>
        <w:pStyle w:val="30"/>
        <w:rPr>
          <w:rFonts w:hint="default" w:ascii="Times New Roman" w:hAnsi="Times New Roman" w:cs="Times New Roman"/>
        </w:rPr>
      </w:pPr>
      <w:r>
        <w:rPr>
          <w:rFonts w:hint="default" w:ascii="Times New Roman" w:hAnsi="Times New Roman" w:cs="Times New Roman"/>
        </w:rPr>
        <w:t>14. Appendix</w:t>
      </w:r>
    </w:p>
    <w:p w14:paraId="414CC974">
      <w:r>
        <w:br w:type="page"/>
      </w:r>
    </w:p>
    <w:p w14:paraId="4E7825B1">
      <w:pPr>
        <w:pStyle w:val="2"/>
        <w:rPr>
          <w:rFonts w:hint="default" w:ascii="Times New Roman" w:hAnsi="Times New Roman" w:cs="Times New Roman"/>
          <w:b/>
          <w:bCs/>
          <w:sz w:val="32"/>
          <w:szCs w:val="32"/>
        </w:rPr>
      </w:pPr>
      <w:r>
        <w:rPr>
          <w:rFonts w:hint="default" w:ascii="Times New Roman" w:hAnsi="Times New Roman" w:cs="Times New Roman"/>
          <w:b/>
          <w:bCs/>
          <w:sz w:val="32"/>
          <w:szCs w:val="32"/>
        </w:rPr>
        <w:t>Introduction</w:t>
      </w:r>
    </w:p>
    <w:p w14:paraId="79E8CA42">
      <w:pPr>
        <w:pStyle w:val="34"/>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In today’s digital world, having an online presence has become essential for students and professionals alike. A </w:t>
      </w:r>
      <w:r>
        <w:rPr>
          <w:rStyle w:val="35"/>
          <w:rFonts w:hint="default" w:ascii="Times New Roman" w:hAnsi="Times New Roman" w:cs="Times New Roman"/>
        </w:rPr>
        <w:t>personal portfolio website</w:t>
      </w:r>
      <w:r>
        <w:rPr>
          <w:rFonts w:hint="default" w:ascii="Times New Roman" w:hAnsi="Times New Roman" w:cs="Times New Roman"/>
        </w:rPr>
        <w:t xml:space="preserve"> serves as a dynamic resume that allows individuals to showcase their skills, projects, accomplishments, certifications, and contact information in an interactive and professional manner.</w:t>
      </w:r>
    </w:p>
    <w:p w14:paraId="35C25B75">
      <w:pPr>
        <w:pStyle w:val="34"/>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This project, titled </w:t>
      </w:r>
      <w:r>
        <w:rPr>
          <w:rStyle w:val="17"/>
          <w:rFonts w:hint="default" w:ascii="Times New Roman" w:hAnsi="Times New Roman" w:cs="Times New Roman"/>
        </w:rPr>
        <w:t>Personal Portfolio</w:t>
      </w:r>
      <w:r>
        <w:rPr>
          <w:rFonts w:hint="default" w:ascii="Times New Roman" w:hAnsi="Times New Roman" w:cs="Times New Roman"/>
        </w:rPr>
        <w:t xml:space="preserve">, has been developed to create a structured and visually appealing platform that highlights the profile of </w:t>
      </w:r>
      <w:r>
        <w:rPr>
          <w:rStyle w:val="35"/>
          <w:rFonts w:hint="default" w:ascii="Times New Roman" w:hAnsi="Times New Roman" w:cs="Times New Roman"/>
        </w:rPr>
        <w:t>Shaik Shafiya</w:t>
      </w:r>
      <w:r>
        <w:rPr>
          <w:rFonts w:hint="default" w:ascii="Times New Roman" w:hAnsi="Times New Roman" w:cs="Times New Roman"/>
        </w:rPr>
        <w:t>, a budding web developer and AI enthusiast. The website reflects her academic background, technical skills, and projects, offering a snapshot of her capabilities to prospective employers, mentors, and collaborators.</w:t>
      </w:r>
    </w:p>
    <w:p w14:paraId="635DD25C">
      <w:pPr>
        <w:pStyle w:val="34"/>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The motivation behind developing this project stems from the need for a centralized and organized way to present personal achievements in a digital format. Unlike traditional resumes, a portfolio allows for greater customization and creativity, enhancing visibility and personal branding in the competitive tech industry.</w:t>
      </w:r>
    </w:p>
    <w:p w14:paraId="7BE813EF">
      <w:pPr>
        <w:pStyle w:val="34"/>
        <w:keepNext w:val="0"/>
        <w:keepLines w:val="0"/>
        <w:widowControl/>
        <w:suppressLineNumbers w:val="0"/>
        <w:spacing w:before="0" w:beforeAutospacing="1" w:after="0" w:afterAutospacing="1"/>
        <w:ind w:left="0" w:right="0"/>
        <w:jc w:val="both"/>
        <w:rPr>
          <w:rFonts w:hint="default" w:ascii="Times New Roman" w:hAnsi="Times New Roman" w:cs="Times New Roman"/>
        </w:rPr>
      </w:pPr>
      <w:r>
        <w:rPr>
          <w:rFonts w:hint="default" w:ascii="Times New Roman" w:hAnsi="Times New Roman" w:cs="Times New Roman"/>
        </w:rPr>
        <w:t xml:space="preserve">The </w:t>
      </w:r>
      <w:r>
        <w:rPr>
          <w:rStyle w:val="35"/>
          <w:rFonts w:hint="default" w:ascii="Times New Roman" w:hAnsi="Times New Roman" w:cs="Times New Roman"/>
        </w:rPr>
        <w:t>scope</w:t>
      </w:r>
      <w:r>
        <w:rPr>
          <w:rFonts w:hint="default" w:ascii="Times New Roman" w:hAnsi="Times New Roman" w:cs="Times New Roman"/>
        </w:rPr>
        <w:t xml:space="preserve"> of this project includes the development of a responsive website using HTML, CSS, and JavaScript. It is designed to be user-friendly, accessible on all devices, and easily updatable. Future enhancements may include adding a blog section, project demos, or integrating a contact form with real-time database support.</w:t>
      </w:r>
    </w:p>
    <w:p w14:paraId="7FD0A8C2">
      <w:pPr>
        <w:pStyle w:val="34"/>
        <w:keepNext w:val="0"/>
        <w:keepLines w:val="0"/>
        <w:widowControl/>
        <w:suppressLineNumbers w:val="0"/>
        <w:spacing w:before="0" w:beforeAutospacing="1" w:after="0" w:afterAutospacing="1"/>
        <w:ind w:left="0" w:right="0"/>
        <w:jc w:val="both"/>
      </w:pPr>
    </w:p>
    <w:p w14:paraId="2DE89B1B">
      <w:pPr>
        <w:pStyle w:val="34"/>
        <w:keepNext w:val="0"/>
        <w:keepLines w:val="0"/>
        <w:widowControl/>
        <w:suppressLineNumbers w:val="0"/>
        <w:spacing w:before="0" w:beforeAutospacing="1" w:after="0" w:afterAutospacing="1"/>
        <w:ind w:left="0" w:right="0"/>
        <w:jc w:val="both"/>
      </w:pPr>
    </w:p>
    <w:p w14:paraId="35412430">
      <w:pPr>
        <w:pStyle w:val="34"/>
        <w:keepNext w:val="0"/>
        <w:keepLines w:val="0"/>
        <w:widowControl/>
        <w:suppressLineNumbers w:val="0"/>
        <w:spacing w:before="0" w:beforeAutospacing="1" w:after="0" w:afterAutospacing="1"/>
        <w:ind w:left="0" w:right="0"/>
        <w:jc w:val="both"/>
      </w:pPr>
    </w:p>
    <w:p w14:paraId="78EEE912">
      <w:pPr>
        <w:pStyle w:val="34"/>
        <w:keepNext w:val="0"/>
        <w:keepLines w:val="0"/>
        <w:widowControl/>
        <w:suppressLineNumbers w:val="0"/>
        <w:spacing w:before="0" w:beforeAutospacing="1" w:after="0" w:afterAutospacing="1"/>
        <w:ind w:left="0" w:right="0"/>
        <w:jc w:val="both"/>
      </w:pPr>
    </w:p>
    <w:p w14:paraId="10C9D25E">
      <w:pPr>
        <w:pStyle w:val="34"/>
        <w:keepNext w:val="0"/>
        <w:keepLines w:val="0"/>
        <w:widowControl/>
        <w:suppressLineNumbers w:val="0"/>
        <w:spacing w:before="0" w:beforeAutospacing="1" w:after="0" w:afterAutospacing="1"/>
        <w:ind w:left="0" w:right="0"/>
        <w:jc w:val="both"/>
      </w:pPr>
    </w:p>
    <w:p w14:paraId="7E3A3B6B">
      <w:pPr>
        <w:pStyle w:val="34"/>
        <w:keepNext w:val="0"/>
        <w:keepLines w:val="0"/>
        <w:widowControl/>
        <w:suppressLineNumbers w:val="0"/>
        <w:spacing w:before="0" w:beforeAutospacing="1" w:after="0" w:afterAutospacing="1"/>
        <w:ind w:left="0" w:right="0"/>
        <w:jc w:val="both"/>
      </w:pPr>
    </w:p>
    <w:p w14:paraId="5A177158">
      <w:pPr>
        <w:pStyle w:val="34"/>
        <w:keepNext w:val="0"/>
        <w:keepLines w:val="0"/>
        <w:widowControl/>
        <w:suppressLineNumbers w:val="0"/>
        <w:spacing w:before="0" w:beforeAutospacing="1" w:after="0" w:afterAutospacing="1"/>
        <w:ind w:left="0" w:right="0"/>
        <w:jc w:val="both"/>
      </w:pPr>
    </w:p>
    <w:p w14:paraId="687255E6">
      <w:pPr>
        <w:pStyle w:val="34"/>
        <w:keepNext w:val="0"/>
        <w:keepLines w:val="0"/>
        <w:widowControl/>
        <w:suppressLineNumbers w:val="0"/>
        <w:spacing w:before="0" w:beforeAutospacing="1" w:after="0" w:afterAutospacing="1"/>
        <w:ind w:left="0" w:right="0"/>
        <w:jc w:val="both"/>
      </w:pPr>
    </w:p>
    <w:p w14:paraId="47B9D2EC">
      <w:pPr>
        <w:pStyle w:val="34"/>
        <w:keepNext w:val="0"/>
        <w:keepLines w:val="0"/>
        <w:widowControl/>
        <w:suppressLineNumbers w:val="0"/>
        <w:spacing w:before="0" w:beforeAutospacing="1" w:after="0" w:afterAutospacing="1"/>
        <w:ind w:left="0" w:right="0"/>
        <w:jc w:val="both"/>
      </w:pPr>
    </w:p>
    <w:p w14:paraId="1BBBCAF8">
      <w:pPr>
        <w:pStyle w:val="34"/>
        <w:keepNext w:val="0"/>
        <w:keepLines w:val="0"/>
        <w:widowControl/>
        <w:suppressLineNumbers w:val="0"/>
        <w:spacing w:before="0" w:beforeAutospacing="1" w:after="0" w:afterAutospacing="1"/>
        <w:ind w:left="0" w:right="0"/>
        <w:jc w:val="both"/>
      </w:pPr>
    </w:p>
    <w:p w14:paraId="787B29D6">
      <w:pPr>
        <w:pStyle w:val="34"/>
        <w:keepNext w:val="0"/>
        <w:keepLines w:val="0"/>
        <w:widowControl/>
        <w:suppressLineNumbers w:val="0"/>
        <w:spacing w:before="0" w:beforeAutospacing="1" w:after="0" w:afterAutospacing="1"/>
        <w:ind w:left="0" w:right="0"/>
        <w:jc w:val="both"/>
      </w:pPr>
    </w:p>
    <w:p w14:paraId="2C091957">
      <w:pPr>
        <w:pStyle w:val="34"/>
        <w:keepNext w:val="0"/>
        <w:keepLines w:val="0"/>
        <w:widowControl/>
        <w:suppressLineNumbers w:val="0"/>
        <w:spacing w:before="0" w:beforeAutospacing="1" w:after="0" w:afterAutospacing="1"/>
        <w:ind w:left="0" w:right="0"/>
        <w:jc w:val="both"/>
      </w:pPr>
    </w:p>
    <w:p w14:paraId="73513DA4">
      <w:pPr>
        <w:jc w:val="both"/>
        <w:rPr>
          <w:rFonts w:hint="default" w:ascii="Times New Roman" w:hAnsi="Times New Roman" w:cs="Times New Roman"/>
          <w:b/>
          <w:bCs/>
          <w:color w:val="4F81BD" w:themeColor="accent1"/>
          <w:sz w:val="28"/>
          <w:szCs w:val="28"/>
          <w14:textFill>
            <w14:solidFill>
              <w14:schemeClr w14:val="accent1"/>
            </w14:solidFill>
          </w14:textFill>
        </w:rPr>
      </w:pPr>
      <w:r>
        <w:rPr>
          <w:rFonts w:hint="default" w:ascii="Times New Roman" w:hAnsi="Times New Roman" w:cs="Times New Roman"/>
          <w:b/>
          <w:bCs/>
          <w:color w:val="4F81BD" w:themeColor="accent1"/>
          <w:sz w:val="28"/>
          <w:szCs w:val="28"/>
          <w14:textFill>
            <w14:solidFill>
              <w14:schemeClr w14:val="accent1"/>
            </w14:solidFill>
          </w14:textFill>
        </w:rPr>
        <w:t>Problem Statement</w:t>
      </w:r>
    </w:p>
    <w:p w14:paraId="1C91F0DD">
      <w:pPr>
        <w:pStyle w:val="34"/>
        <w:keepNext w:val="0"/>
        <w:keepLines w:val="0"/>
        <w:widowControl/>
        <w:suppressLineNumbers w:val="0"/>
        <w:spacing w:before="0" w:beforeAutospacing="1" w:after="0" w:afterAutospacing="1"/>
        <w:ind w:left="0" w:right="0"/>
        <w:jc w:val="both"/>
      </w:pPr>
      <w:r>
        <w:t>In the modern competitive environment, individuals—especially students and professionals in the technology domain—need an effective way to showcase their skills, projects, and accomplishments beyond traditional paper resumes. Static resumes often fail to reflect an individual’s full potential, creativity, and technical capabilities.</w:t>
      </w:r>
    </w:p>
    <w:p w14:paraId="1939AA36">
      <w:pPr>
        <w:pStyle w:val="34"/>
        <w:keepNext w:val="0"/>
        <w:keepLines w:val="0"/>
        <w:widowControl/>
        <w:suppressLineNumbers w:val="0"/>
        <w:spacing w:before="0" w:beforeAutospacing="1" w:after="0" w:afterAutospacing="1"/>
        <w:ind w:left="0" w:right="0"/>
        <w:jc w:val="both"/>
      </w:pPr>
      <w:r>
        <w:t>Despite the growing need for personal branding, many students lack a digital platform where they can present their profile in a professional and appealing manner. This limits their visibility to potential recruiters, mentors, and collaborators.</w:t>
      </w:r>
    </w:p>
    <w:p w14:paraId="47126A2B">
      <w:pPr>
        <w:pStyle w:val="34"/>
        <w:keepNext w:val="0"/>
        <w:keepLines w:val="0"/>
        <w:widowControl/>
        <w:suppressLineNumbers w:val="0"/>
        <w:spacing w:before="0" w:beforeAutospacing="1" w:after="0" w:afterAutospacing="1"/>
        <w:ind w:left="0" w:right="0"/>
        <w:jc w:val="both"/>
      </w:pPr>
      <w:r>
        <w:t xml:space="preserve">Therefore, the problem addressed in this project is the </w:t>
      </w:r>
      <w:r>
        <w:rPr>
          <w:rStyle w:val="35"/>
        </w:rPr>
        <w:t>lack of a centralized, customizable, and accessible platform</w:t>
      </w:r>
      <w:r>
        <w:t xml:space="preserve"> for individuals to present their qualifications, experiences, and portfolios online.</w:t>
      </w:r>
    </w:p>
    <w:p w14:paraId="7943A1A9">
      <w:pPr>
        <w:pStyle w:val="34"/>
        <w:keepNext w:val="0"/>
        <w:keepLines w:val="0"/>
        <w:widowControl/>
        <w:suppressLineNumbers w:val="0"/>
        <w:spacing w:before="0" w:beforeAutospacing="1" w:after="0" w:afterAutospacing="1"/>
        <w:ind w:left="0" w:right="0"/>
        <w:jc w:val="both"/>
      </w:pPr>
      <w:r>
        <w:t xml:space="preserve">This project aims to solve this problem by designing and developing a personal portfolio website that is modern, responsive, and informative, serving as a digital identity for </w:t>
      </w:r>
      <w:r>
        <w:rPr>
          <w:rStyle w:val="35"/>
        </w:rPr>
        <w:t>Shaik Shafiya</w:t>
      </w:r>
      <w:r>
        <w:t>.</w:t>
      </w:r>
    </w:p>
    <w:p w14:paraId="6D845057">
      <w:pPr>
        <w:spacing w:after="200"/>
      </w:pPr>
    </w:p>
    <w:p w14:paraId="18D47224">
      <w:pPr>
        <w:spacing w:after="200"/>
      </w:pPr>
    </w:p>
    <w:p w14:paraId="0382BE7F">
      <w:pPr>
        <w:spacing w:after="200"/>
      </w:pPr>
    </w:p>
    <w:p w14:paraId="03FE361B">
      <w:pPr>
        <w:spacing w:after="200"/>
      </w:pPr>
    </w:p>
    <w:p w14:paraId="39C0A6BB">
      <w:pPr>
        <w:spacing w:after="200"/>
      </w:pPr>
    </w:p>
    <w:p w14:paraId="2482E6BB">
      <w:pPr>
        <w:spacing w:after="200"/>
      </w:pPr>
    </w:p>
    <w:p w14:paraId="7A2A084D">
      <w:pPr>
        <w:spacing w:after="200"/>
      </w:pPr>
    </w:p>
    <w:p w14:paraId="7AA28987">
      <w:pPr>
        <w:spacing w:after="200"/>
      </w:pPr>
    </w:p>
    <w:p w14:paraId="3464AC29">
      <w:pPr>
        <w:spacing w:after="200"/>
      </w:pPr>
    </w:p>
    <w:p w14:paraId="12086E5E">
      <w:pPr>
        <w:spacing w:after="200"/>
      </w:pPr>
    </w:p>
    <w:p w14:paraId="70DDB1C8">
      <w:pPr>
        <w:spacing w:after="200"/>
      </w:pPr>
    </w:p>
    <w:p w14:paraId="5E109174">
      <w:pPr>
        <w:spacing w:after="200"/>
      </w:pPr>
    </w:p>
    <w:p w14:paraId="7E848B8D">
      <w:pPr>
        <w:spacing w:after="200"/>
      </w:pPr>
    </w:p>
    <w:p w14:paraId="16B6AF9D">
      <w:pPr>
        <w:spacing w:after="200"/>
      </w:pPr>
    </w:p>
    <w:p w14:paraId="51E0870B">
      <w:pPr>
        <w:spacing w:after="200"/>
      </w:pPr>
    </w:p>
    <w:p w14:paraId="7D66AE61">
      <w:pPr>
        <w:rPr>
          <w:rFonts w:hint="default" w:ascii="Times New Roman" w:hAnsi="Times New Roman" w:cs="Times New Roman"/>
          <w:b/>
          <w:bCs/>
          <w:sz w:val="32"/>
          <w:szCs w:val="32"/>
        </w:rPr>
      </w:pPr>
      <w:r>
        <w:rPr>
          <w:rFonts w:hint="default" w:ascii="Times New Roman" w:hAnsi="Times New Roman" w:cs="Times New Roman"/>
          <w:b/>
          <w:bCs/>
          <w:color w:val="4F81BD" w:themeColor="accent1"/>
          <w:sz w:val="32"/>
          <w:szCs w:val="32"/>
          <w14:textFill>
            <w14:solidFill>
              <w14:schemeClr w14:val="accent1"/>
            </w14:solidFill>
          </w14:textFill>
        </w:rPr>
        <w:t>Objectives</w:t>
      </w:r>
    </w:p>
    <w:p w14:paraId="17E9277B">
      <w:pPr>
        <w:keepNext w:val="0"/>
        <w:keepLines w:val="0"/>
        <w:widowControl/>
        <w:suppressLineNumbers w:val="0"/>
        <w:jc w:val="both"/>
        <w:rPr>
          <w:rFonts w:hint="default" w:ascii="Times New Roman" w:hAnsi="Times New Roman" w:cs="Times New Roman"/>
          <w:sz w:val="24"/>
          <w:szCs w:val="24"/>
        </w:rPr>
      </w:pPr>
      <w:r>
        <w:rPr>
          <w:rFonts w:hint="default" w:eastAsia="SimSun" w:cs="SimSun" w:asciiTheme="majorAscii" w:hAnsiTheme="majorAscii"/>
          <w:sz w:val="24"/>
        </w:rPr>
        <w:t xml:space="preserve"> </w:t>
      </w:r>
      <w:r>
        <w:rPr>
          <w:rFonts w:hint="default" w:ascii="Times New Roman" w:hAnsi="Times New Roman" w:eastAsia="SimSun" w:cs="Times New Roman"/>
          <w:sz w:val="24"/>
          <w:szCs w:val="24"/>
        </w:rPr>
        <w:t xml:space="preserve"> </w:t>
      </w:r>
      <w:r>
        <w:rPr>
          <w:rStyle w:val="35"/>
          <w:rFonts w:hint="default" w:ascii="Times New Roman" w:hAnsi="Times New Roman" w:eastAsia="SimSun" w:cs="Times New Roman"/>
          <w:kern w:val="0"/>
          <w:sz w:val="24"/>
          <w:szCs w:val="24"/>
          <w:lang w:val="en-US" w:eastAsia="zh-CN" w:bidi="ar"/>
        </w:rPr>
        <w:t>Highlight Your Skills</w:t>
      </w:r>
      <w:r>
        <w:rPr>
          <w:rFonts w:hint="default" w:ascii="Times New Roman" w:hAnsi="Times New Roman" w:eastAsia="SimSun" w:cs="Times New Roman"/>
          <w:kern w:val="0"/>
          <w:sz w:val="24"/>
          <w:szCs w:val="24"/>
          <w:lang w:val="en-US" w:eastAsia="zh-CN" w:bidi="ar"/>
        </w:rPr>
        <w:t xml:space="preserve"> – Demonstrate your expertise in programming, web development, cybersecurity, and any other relevant fields. </w:t>
      </w:r>
    </w:p>
    <w:p w14:paraId="134860B1">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Showcase Projects</w:t>
      </w:r>
      <w:r>
        <w:rPr>
          <w:rFonts w:hint="default" w:ascii="Times New Roman" w:hAnsi="Times New Roman" w:cs="Times New Roman"/>
          <w:sz w:val="24"/>
          <w:szCs w:val="24"/>
        </w:rPr>
        <w:t xml:space="preserve"> – Feature completed projects that reflect your abilities, such as interactive web pages, security research, or creative designs.</w:t>
      </w:r>
    </w:p>
    <w:p w14:paraId="2EF2F3EC">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Improve Personal Branding</w:t>
      </w:r>
      <w:r>
        <w:rPr>
          <w:rFonts w:hint="default" w:ascii="Times New Roman" w:hAnsi="Times New Roman" w:cs="Times New Roman"/>
          <w:sz w:val="24"/>
          <w:szCs w:val="24"/>
        </w:rPr>
        <w:t xml:space="preserve"> – Craft a professional identity by presenting your work with a clean and engaging layout.</w:t>
      </w:r>
    </w:p>
    <w:p w14:paraId="4AD432B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Attract Opportunities</w:t>
      </w:r>
      <w:r>
        <w:rPr>
          <w:rFonts w:hint="default" w:ascii="Times New Roman" w:hAnsi="Times New Roman" w:cs="Times New Roman"/>
          <w:sz w:val="24"/>
          <w:szCs w:val="24"/>
        </w:rPr>
        <w:t xml:space="preserve"> – Use your portfolio to connect with potential employers, clients, or collaborators.</w:t>
      </w:r>
    </w:p>
    <w:p w14:paraId="181363B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Demonstrate Problem-Solving Ability</w:t>
      </w:r>
      <w:r>
        <w:rPr>
          <w:rFonts w:hint="default" w:ascii="Times New Roman" w:hAnsi="Times New Roman" w:cs="Times New Roman"/>
          <w:sz w:val="24"/>
          <w:szCs w:val="24"/>
        </w:rPr>
        <w:t xml:space="preserve"> – Include examples that show how you approach challenges, like debugging code or optimizing website performance.</w:t>
      </w:r>
    </w:p>
    <w:p w14:paraId="73E78D4B">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Incorporate Interactive Elements</w:t>
      </w:r>
      <w:r>
        <w:rPr>
          <w:rFonts w:hint="default" w:ascii="Times New Roman" w:hAnsi="Times New Roman" w:cs="Times New Roman"/>
          <w:sz w:val="24"/>
          <w:szCs w:val="24"/>
        </w:rPr>
        <w:t xml:space="preserve"> – Utilize your knowledge in HTML, CSS, and JavaScript to make your portfolio visually appealing and user-friendly.</w:t>
      </w:r>
    </w:p>
    <w:p w14:paraId="320F18B9">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Provide Contact Information</w:t>
      </w:r>
      <w:r>
        <w:rPr>
          <w:rFonts w:hint="default" w:ascii="Times New Roman" w:hAnsi="Times New Roman" w:cs="Times New Roman"/>
          <w:sz w:val="24"/>
          <w:szCs w:val="24"/>
        </w:rPr>
        <w:t xml:space="preserve"> – Ensure visitors can easily reach out to you for job opportunities or collaborations.</w:t>
      </w:r>
    </w:p>
    <w:p w14:paraId="78B3F93C">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Show Continuous Learning</w:t>
      </w:r>
      <w:r>
        <w:rPr>
          <w:rFonts w:hint="default" w:ascii="Times New Roman" w:hAnsi="Times New Roman" w:cs="Times New Roman"/>
          <w:sz w:val="24"/>
          <w:szCs w:val="24"/>
        </w:rPr>
        <w:t xml:space="preserve"> – Keep updating your portfolio with recent projects and skills to demonstrate growth and curiosity.</w:t>
      </w:r>
    </w:p>
    <w:p w14:paraId="3C325D56">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76F2E058">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0421C1E4">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277140FD">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48E39A97">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12874A59">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7AB47F30">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6DE52781">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74EAD8B1">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76D7074A">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5D3F3427">
      <w:pPr>
        <w:keepNext w:val="0"/>
        <w:keepLines w:val="0"/>
        <w:widowControl/>
        <w:numPr>
          <w:numId w:val="0"/>
        </w:numPr>
        <w:suppressLineNumbers w:val="0"/>
        <w:tabs>
          <w:tab w:val="left" w:pos="720"/>
        </w:tabs>
        <w:spacing w:before="0" w:beforeAutospacing="1" w:after="0" w:afterAutospacing="1" w:line="276" w:lineRule="auto"/>
        <w:jc w:val="both"/>
        <w:rPr>
          <w:rFonts w:hint="default" w:asciiTheme="majorAscii" w:hAnsiTheme="majorAscii"/>
        </w:rPr>
      </w:pPr>
    </w:p>
    <w:p w14:paraId="77BE93B1">
      <w:pPr>
        <w:rPr>
          <w:rFonts w:hint="default" w:ascii="Times New Roman" w:hAnsi="Times New Roman" w:cs="Times New Roman"/>
          <w:b/>
          <w:bCs/>
          <w:color w:val="4F81BD" w:themeColor="accent1"/>
          <w:sz w:val="32"/>
          <w:szCs w:val="32"/>
          <w14:textFill>
            <w14:solidFill>
              <w14:schemeClr w14:val="accent1"/>
            </w14:solidFill>
          </w14:textFill>
        </w:rPr>
      </w:pPr>
      <w:r>
        <w:rPr>
          <w:rFonts w:hint="default" w:ascii="Times New Roman" w:hAnsi="Times New Roman" w:cs="Times New Roman"/>
          <w:b/>
          <w:bCs/>
          <w:color w:val="4F81BD" w:themeColor="accent1"/>
          <w:sz w:val="32"/>
          <w:szCs w:val="32"/>
          <w14:textFill>
            <w14:solidFill>
              <w14:schemeClr w14:val="accent1"/>
            </w14:solidFill>
          </w14:textFill>
        </w:rPr>
        <w:t>Existing System</w:t>
      </w:r>
    </w:p>
    <w:p w14:paraId="386E933F">
      <w:pPr>
        <w:pStyle w:val="34"/>
        <w:keepNext w:val="0"/>
        <w:keepLines w:val="0"/>
        <w:widowControl/>
        <w:suppressLineNumbers w:val="0"/>
        <w:jc w:val="both"/>
        <w:rPr>
          <w:rFonts w:hint="default" w:ascii="Calibri" w:hAnsi="Calibri" w:cs="Calibri"/>
        </w:rPr>
      </w:pPr>
      <w:r>
        <w:rPr>
          <w:rFonts w:hint="default" w:ascii="Calibri" w:hAnsi="Calibri" w:cs="Calibri"/>
        </w:rPr>
        <w:t>The existing system for personal portfolios typically includes platforms like LinkedIn for professional networking, social media for informal updates, and third-party blogging platforms for occasional content sharing. Many professionals also use basic online portfolio websites built with website builders, though these often have limited customization.</w:t>
      </w:r>
    </w:p>
    <w:p w14:paraId="72C58F79">
      <w:pPr>
        <w:pStyle w:val="34"/>
        <w:keepNext w:val="0"/>
        <w:keepLines w:val="0"/>
        <w:widowControl/>
        <w:suppressLineNumbers w:val="0"/>
        <w:jc w:val="both"/>
        <w:rPr>
          <w:rFonts w:hint="default" w:ascii="Calibri" w:hAnsi="Calibri" w:cs="Calibri"/>
        </w:rPr>
      </w:pPr>
      <w:r>
        <w:rPr>
          <w:rFonts w:hint="default" w:ascii="Calibri" w:hAnsi="Calibri" w:cs="Calibri"/>
        </w:rPr>
        <w:t>A well-designed personal portfolio goes beyond these traditional methods by offering an interactive and immersive experience that showcases skills, projects, and achievements in a visually appealing manner. If you're looking to build or improve your portfolio, incorporating responsive design, engaging layouts, and interactive elements using HTML, CSS, and JavaScript would be a great approach—especially given your expertise in web development!</w:t>
      </w:r>
    </w:p>
    <w:p w14:paraId="29D9A25A">
      <w:pPr>
        <w:rPr>
          <w:color w:val="4F81BD" w:themeColor="accent1"/>
          <w:sz w:val="28"/>
          <w:szCs w:val="28"/>
          <w14:textFill>
            <w14:solidFill>
              <w14:schemeClr w14:val="accent1"/>
            </w14:solidFill>
          </w14:textFill>
        </w:rPr>
      </w:pPr>
    </w:p>
    <w:p w14:paraId="320B062A">
      <w:pPr>
        <w:rPr>
          <w:color w:val="4F81BD" w:themeColor="accent1"/>
          <w:sz w:val="28"/>
          <w:szCs w:val="28"/>
          <w14:textFill>
            <w14:solidFill>
              <w14:schemeClr w14:val="accent1"/>
            </w14:solidFill>
          </w14:textFill>
        </w:rPr>
      </w:pPr>
    </w:p>
    <w:p w14:paraId="20136F20">
      <w:pPr>
        <w:rPr>
          <w:color w:val="4F81BD" w:themeColor="accent1"/>
          <w:sz w:val="28"/>
          <w:szCs w:val="28"/>
          <w14:textFill>
            <w14:solidFill>
              <w14:schemeClr w14:val="accent1"/>
            </w14:solidFill>
          </w14:textFill>
        </w:rPr>
      </w:pPr>
    </w:p>
    <w:p w14:paraId="3E03DF62">
      <w:pPr>
        <w:rPr>
          <w:color w:val="4F81BD" w:themeColor="accent1"/>
          <w:sz w:val="28"/>
          <w:szCs w:val="28"/>
          <w14:textFill>
            <w14:solidFill>
              <w14:schemeClr w14:val="accent1"/>
            </w14:solidFill>
          </w14:textFill>
        </w:rPr>
      </w:pPr>
    </w:p>
    <w:p w14:paraId="55E1EA01">
      <w:pPr>
        <w:rPr>
          <w:color w:val="4F81BD" w:themeColor="accent1"/>
          <w:sz w:val="28"/>
          <w:szCs w:val="28"/>
          <w14:textFill>
            <w14:solidFill>
              <w14:schemeClr w14:val="accent1"/>
            </w14:solidFill>
          </w14:textFill>
        </w:rPr>
      </w:pPr>
    </w:p>
    <w:p w14:paraId="38B54412">
      <w:pPr>
        <w:rPr>
          <w:color w:val="4F81BD" w:themeColor="accent1"/>
          <w:sz w:val="28"/>
          <w:szCs w:val="28"/>
          <w14:textFill>
            <w14:solidFill>
              <w14:schemeClr w14:val="accent1"/>
            </w14:solidFill>
          </w14:textFill>
        </w:rPr>
      </w:pPr>
    </w:p>
    <w:p w14:paraId="18209307">
      <w:pPr>
        <w:rPr>
          <w:color w:val="4F81BD" w:themeColor="accent1"/>
          <w:sz w:val="28"/>
          <w:szCs w:val="28"/>
          <w14:textFill>
            <w14:solidFill>
              <w14:schemeClr w14:val="accent1"/>
            </w14:solidFill>
          </w14:textFill>
        </w:rPr>
      </w:pPr>
    </w:p>
    <w:p w14:paraId="2AD01BDE">
      <w:pPr>
        <w:rPr>
          <w:color w:val="4F81BD" w:themeColor="accent1"/>
          <w:sz w:val="28"/>
          <w:szCs w:val="28"/>
          <w14:textFill>
            <w14:solidFill>
              <w14:schemeClr w14:val="accent1"/>
            </w14:solidFill>
          </w14:textFill>
        </w:rPr>
      </w:pPr>
    </w:p>
    <w:p w14:paraId="04F4648D">
      <w:pPr>
        <w:rPr>
          <w:color w:val="4F81BD" w:themeColor="accent1"/>
          <w:sz w:val="28"/>
          <w:szCs w:val="28"/>
          <w14:textFill>
            <w14:solidFill>
              <w14:schemeClr w14:val="accent1"/>
            </w14:solidFill>
          </w14:textFill>
        </w:rPr>
      </w:pPr>
    </w:p>
    <w:p w14:paraId="69F0325C">
      <w:pPr>
        <w:rPr>
          <w:color w:val="4F81BD" w:themeColor="accent1"/>
          <w:sz w:val="28"/>
          <w:szCs w:val="28"/>
          <w14:textFill>
            <w14:solidFill>
              <w14:schemeClr w14:val="accent1"/>
            </w14:solidFill>
          </w14:textFill>
        </w:rPr>
      </w:pPr>
    </w:p>
    <w:p w14:paraId="25820749">
      <w:pPr>
        <w:rPr>
          <w:color w:val="4F81BD" w:themeColor="accent1"/>
          <w:sz w:val="28"/>
          <w:szCs w:val="28"/>
          <w14:textFill>
            <w14:solidFill>
              <w14:schemeClr w14:val="accent1"/>
            </w14:solidFill>
          </w14:textFill>
        </w:rPr>
      </w:pPr>
    </w:p>
    <w:p w14:paraId="015CEE85">
      <w:pPr>
        <w:rPr>
          <w:color w:val="4F81BD" w:themeColor="accent1"/>
          <w:sz w:val="28"/>
          <w:szCs w:val="28"/>
          <w14:textFill>
            <w14:solidFill>
              <w14:schemeClr w14:val="accent1"/>
            </w14:solidFill>
          </w14:textFill>
        </w:rPr>
      </w:pPr>
    </w:p>
    <w:p w14:paraId="0CA17011">
      <w:pPr>
        <w:rPr>
          <w:color w:val="4F81BD" w:themeColor="accent1"/>
          <w:sz w:val="28"/>
          <w:szCs w:val="28"/>
          <w14:textFill>
            <w14:solidFill>
              <w14:schemeClr w14:val="accent1"/>
            </w14:solidFill>
          </w14:textFill>
        </w:rPr>
      </w:pPr>
    </w:p>
    <w:p w14:paraId="5DAFA879">
      <w:pPr>
        <w:rPr>
          <w:color w:val="4F81BD" w:themeColor="accent1"/>
          <w:sz w:val="28"/>
          <w:szCs w:val="28"/>
          <w14:textFill>
            <w14:solidFill>
              <w14:schemeClr w14:val="accent1"/>
            </w14:solidFill>
          </w14:textFill>
        </w:rPr>
      </w:pPr>
    </w:p>
    <w:p w14:paraId="7EF9CB14">
      <w:pPr>
        <w:rPr>
          <w:color w:val="4F81BD" w:themeColor="accent1"/>
          <w:sz w:val="28"/>
          <w:szCs w:val="28"/>
          <w14:textFill>
            <w14:solidFill>
              <w14:schemeClr w14:val="accent1"/>
            </w14:solidFill>
          </w14:textFill>
        </w:rPr>
      </w:pPr>
    </w:p>
    <w:p w14:paraId="40CCCE3E">
      <w:pPr>
        <w:rPr>
          <w:rFonts w:hint="default" w:ascii="Times New Roman" w:hAnsi="Times New Roman" w:cs="Times New Roman"/>
          <w:b/>
          <w:bCs/>
          <w:sz w:val="32"/>
          <w:szCs w:val="32"/>
        </w:rPr>
      </w:pPr>
      <w:r>
        <w:rPr>
          <w:rFonts w:hint="default" w:ascii="Times New Roman" w:hAnsi="Times New Roman" w:cs="Times New Roman"/>
          <w:b/>
          <w:bCs/>
          <w:color w:val="4F81BD" w:themeColor="accent1"/>
          <w:sz w:val="32"/>
          <w:szCs w:val="32"/>
          <w14:textFill>
            <w14:solidFill>
              <w14:schemeClr w14:val="accent1"/>
            </w14:solidFill>
          </w14:textFill>
        </w:rPr>
        <w:t>Proposed System</w:t>
      </w:r>
    </w:p>
    <w:p w14:paraId="127FBD37">
      <w:pPr>
        <w:keepNext w:val="0"/>
        <w:keepLines w:val="0"/>
        <w:widowControl/>
        <w:suppressLineNumbers w:val="0"/>
        <w:jc w:val="both"/>
        <w:rPr>
          <w:rFonts w:hint="default" w:ascii="Calibri" w:hAnsi="Calibri" w:cs="Calibri"/>
        </w:rPr>
      </w:pPr>
      <w:r>
        <w:rPr>
          <w:rFonts w:hint="default" w:ascii="Calibri" w:hAnsi="Calibri" w:eastAsia="SimSun" w:cs="Calibri"/>
          <w:sz w:val="24"/>
        </w:rPr>
        <w:t xml:space="preserve"> </w:t>
      </w:r>
      <w:r>
        <w:rPr>
          <w:rStyle w:val="35"/>
          <w:rFonts w:hint="default" w:ascii="Calibri" w:hAnsi="Calibri" w:eastAsia="SimSun" w:cs="Calibri"/>
          <w:kern w:val="0"/>
          <w:sz w:val="24"/>
          <w:szCs w:val="24"/>
          <w:lang w:val="en-US" w:eastAsia="zh-CN" w:bidi="ar"/>
        </w:rPr>
        <w:t>Dynamic &amp; Interactive UI</w:t>
      </w:r>
      <w:r>
        <w:rPr>
          <w:rFonts w:hint="default" w:ascii="Calibri" w:hAnsi="Calibri" w:eastAsia="SimSun" w:cs="Calibri"/>
          <w:kern w:val="0"/>
          <w:sz w:val="24"/>
          <w:szCs w:val="24"/>
          <w:lang w:val="en-US" w:eastAsia="zh-CN" w:bidi="ar"/>
        </w:rPr>
        <w:t xml:space="preserve"> – Implement a visually appealing homepage with hover effects, scrolling animations, and background videos. </w:t>
      </w:r>
    </w:p>
    <w:p w14:paraId="637D201F">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Project Showcase with Live Demos</w:t>
      </w:r>
      <w:r>
        <w:rPr>
          <w:rFonts w:hint="default" w:ascii="Calibri" w:hAnsi="Calibri" w:cs="Calibri"/>
        </w:rPr>
        <w:t xml:space="preserve"> – Instead of static images, allow visitors to interact with your projects through embedded previews or live demos.</w:t>
      </w:r>
    </w:p>
    <w:p w14:paraId="46A71E38">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AI-Powered Resume &amp; Skills Analyzer</w:t>
      </w:r>
      <w:r>
        <w:rPr>
          <w:rFonts w:hint="default" w:ascii="Calibri" w:hAnsi="Calibri" w:cs="Calibri"/>
        </w:rPr>
        <w:t xml:space="preserve"> – Use machine learning to analyze visitor interactions and suggest improvements to your portfolio.</w:t>
      </w:r>
    </w:p>
    <w:p w14:paraId="5F8795F2">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Dark &amp; Light Mode Toggle</w:t>
      </w:r>
      <w:r>
        <w:rPr>
          <w:rFonts w:hint="default" w:ascii="Calibri" w:hAnsi="Calibri" w:cs="Calibri"/>
        </w:rPr>
        <w:t xml:space="preserve"> – Enhance user experience by allowing visitors to switch between themes.</w:t>
      </w:r>
    </w:p>
    <w:p w14:paraId="35179E83">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Blog Section for Technical Insights</w:t>
      </w:r>
      <w:r>
        <w:rPr>
          <w:rFonts w:hint="default" w:ascii="Calibri" w:hAnsi="Calibri" w:cs="Calibri"/>
        </w:rPr>
        <w:t xml:space="preserve"> – Share your knowledge on cybersecurity, networking, and web development through articles.</w:t>
      </w:r>
    </w:p>
    <w:p w14:paraId="11FF8FDC">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Gamified Learning Section</w:t>
      </w:r>
      <w:r>
        <w:rPr>
          <w:rFonts w:hint="default" w:ascii="Calibri" w:hAnsi="Calibri" w:cs="Calibri"/>
        </w:rPr>
        <w:t xml:space="preserve"> – Create interactive coding challenges or quizzes to engage visitors.</w:t>
      </w:r>
    </w:p>
    <w:p w14:paraId="77B9B068">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Secure Contact &amp; Collaboration Portal</w:t>
      </w:r>
      <w:r>
        <w:rPr>
          <w:rFonts w:hint="default" w:ascii="Calibri" w:hAnsi="Calibri" w:cs="Calibri"/>
        </w:rPr>
        <w:t xml:space="preserve"> – Implement a secure messaging system for potential employers or collaborators.</w:t>
      </w:r>
    </w:p>
    <w:p w14:paraId="42D46ABF">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rPr>
      </w:pPr>
      <w:r>
        <w:rPr>
          <w:rStyle w:val="35"/>
          <w:rFonts w:hint="default" w:ascii="Calibri" w:hAnsi="Calibri" w:cs="Calibri"/>
        </w:rPr>
        <w:t>SEO Optimization &amp; Analytics</w:t>
      </w:r>
      <w:r>
        <w:rPr>
          <w:rFonts w:hint="default" w:ascii="Calibri" w:hAnsi="Calibri" w:cs="Calibri"/>
        </w:rPr>
        <w:t xml:space="preserve"> – Track visitor engagement and optimize content for better visibility.</w:t>
      </w:r>
    </w:p>
    <w:p w14:paraId="118BF3CD">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6CBEFB65">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6BD6550F">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7ADBA742">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5BE7B308">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3FD3374E">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6B11BA4E">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099A2E67">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47BC64FE">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3F1318F8">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318BA899">
      <w:pPr>
        <w:keepNext w:val="0"/>
        <w:keepLines w:val="0"/>
        <w:widowControl/>
        <w:numPr>
          <w:numId w:val="0"/>
        </w:numPr>
        <w:suppressLineNumbers w:val="0"/>
        <w:tabs>
          <w:tab w:val="left" w:pos="720"/>
        </w:tabs>
        <w:spacing w:before="0" w:beforeAutospacing="1" w:after="0" w:afterAutospacing="1" w:line="276" w:lineRule="auto"/>
        <w:jc w:val="both"/>
        <w:rPr>
          <w:rFonts w:hint="default" w:ascii="Calibri" w:hAnsi="Calibri" w:cs="Calibri"/>
        </w:rPr>
      </w:pPr>
    </w:p>
    <w:p w14:paraId="274582BE">
      <w:pPr>
        <w:jc w:val="both"/>
        <w:rPr>
          <w:rFonts w:hint="default" w:ascii="Times New Roman" w:hAnsi="Times New Roman" w:cs="Times New Roman"/>
          <w:b/>
          <w:bCs/>
          <w:color w:val="4F81BD" w:themeColor="accent1"/>
          <w:sz w:val="32"/>
          <w:szCs w:val="32"/>
          <w14:textFill>
            <w14:solidFill>
              <w14:schemeClr w14:val="accent1"/>
            </w14:solidFill>
          </w14:textFill>
        </w:rPr>
      </w:pPr>
      <w:r>
        <w:rPr>
          <w:rFonts w:hint="default" w:ascii="Times New Roman" w:hAnsi="Times New Roman" w:cs="Times New Roman"/>
          <w:b/>
          <w:bCs/>
          <w:color w:val="4F81BD" w:themeColor="accent1"/>
          <w:sz w:val="32"/>
          <w:szCs w:val="32"/>
          <w14:textFill>
            <w14:solidFill>
              <w14:schemeClr w14:val="accent1"/>
            </w14:solidFill>
          </w14:textFill>
        </w:rPr>
        <w:t>System Design / Architecture</w:t>
      </w:r>
    </w:p>
    <w:p w14:paraId="3B83D33D">
      <w:pPr>
        <w:keepNext w:val="0"/>
        <w:keepLines w:val="0"/>
        <w:widowControl/>
        <w:suppressLineNumbers w:val="0"/>
        <w:ind w:left="72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eastAsia="SimSun" w:cs="Times New Roman"/>
          <w:kern w:val="0"/>
          <w:sz w:val="24"/>
          <w:szCs w:val="24"/>
          <w:lang w:val="en-US" w:eastAsia="zh-CN" w:bidi="ar"/>
        </w:rPr>
        <w:t>Frontend (User Interface)</w:t>
      </w:r>
      <w:r>
        <w:rPr>
          <w:rFonts w:hint="default" w:ascii="Times New Roman" w:hAnsi="Times New Roman" w:eastAsia="SimSun" w:cs="Times New Roman"/>
          <w:kern w:val="0"/>
          <w:sz w:val="24"/>
          <w:szCs w:val="24"/>
          <w:lang w:val="en-US" w:eastAsia="zh-CN" w:bidi="ar"/>
        </w:rPr>
        <w:t xml:space="preserve"> </w:t>
      </w:r>
    </w:p>
    <w:p w14:paraId="3A13C0F9">
      <w:pPr>
        <w:keepNext w:val="0"/>
        <w:keepLines w:val="0"/>
        <w:widowControl/>
        <w:numPr>
          <w:ilvl w:val="0"/>
          <w:numId w:val="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Built using </w:t>
      </w:r>
      <w:r>
        <w:rPr>
          <w:rStyle w:val="35"/>
          <w:rFonts w:hint="default" w:ascii="Times New Roman" w:hAnsi="Times New Roman" w:cs="Times New Roman"/>
          <w:sz w:val="24"/>
          <w:szCs w:val="24"/>
        </w:rPr>
        <w:t>HTML, CSS, JavaScript</w:t>
      </w:r>
      <w:r>
        <w:rPr>
          <w:rFonts w:hint="default" w:ascii="Times New Roman" w:hAnsi="Times New Roman" w:cs="Times New Roman"/>
          <w:sz w:val="24"/>
          <w:szCs w:val="24"/>
        </w:rPr>
        <w:t xml:space="preserve"> for a dynamic and interactive experience.</w:t>
      </w:r>
    </w:p>
    <w:p w14:paraId="79E98F02">
      <w:pPr>
        <w:keepNext w:val="0"/>
        <w:keepLines w:val="0"/>
        <w:widowControl/>
        <w:numPr>
          <w:ilvl w:val="0"/>
          <w:numId w:val="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Frameworks like </w:t>
      </w:r>
      <w:r>
        <w:rPr>
          <w:rStyle w:val="35"/>
          <w:rFonts w:hint="default" w:ascii="Times New Roman" w:hAnsi="Times New Roman" w:cs="Times New Roman"/>
          <w:sz w:val="24"/>
          <w:szCs w:val="24"/>
        </w:rPr>
        <w:t>React.js or Vue.js</w:t>
      </w:r>
      <w:r>
        <w:rPr>
          <w:rFonts w:hint="default" w:ascii="Times New Roman" w:hAnsi="Times New Roman" w:cs="Times New Roman"/>
          <w:sz w:val="24"/>
          <w:szCs w:val="24"/>
        </w:rPr>
        <w:t xml:space="preserve"> for component-based UI design.</w:t>
      </w:r>
    </w:p>
    <w:p w14:paraId="330CC71C">
      <w:pPr>
        <w:keepNext w:val="0"/>
        <w:keepLines w:val="0"/>
        <w:widowControl/>
        <w:numPr>
          <w:ilvl w:val="0"/>
          <w:numId w:val="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Responsive design using </w:t>
      </w:r>
      <w:r>
        <w:rPr>
          <w:rStyle w:val="35"/>
          <w:rFonts w:hint="default" w:ascii="Times New Roman" w:hAnsi="Times New Roman" w:cs="Times New Roman"/>
          <w:sz w:val="24"/>
          <w:szCs w:val="24"/>
        </w:rPr>
        <w:t>CSS Flexbox &amp; Grid</w:t>
      </w:r>
      <w:r>
        <w:rPr>
          <w:rFonts w:hint="default" w:ascii="Times New Roman" w:hAnsi="Times New Roman" w:cs="Times New Roman"/>
          <w:sz w:val="24"/>
          <w:szCs w:val="24"/>
        </w:rPr>
        <w:t xml:space="preserve"> for seamless adaptability across devices.</w:t>
      </w:r>
    </w:p>
    <w:p w14:paraId="014159B3">
      <w:pPr>
        <w:keepNext w:val="0"/>
        <w:keepLines w:val="0"/>
        <w:widowControl/>
        <w:numPr>
          <w:ilvl w:val="0"/>
          <w:numId w:val="0"/>
        </w:numPr>
        <w:suppressLineNumbers w:val="0"/>
        <w:tabs>
          <w:tab w:val="left" w:pos="720"/>
        </w:tabs>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Backend (Data Processing &amp; Management)</w:t>
      </w:r>
    </w:p>
    <w:p w14:paraId="659772A3">
      <w:pPr>
        <w:keepNext w:val="0"/>
        <w:keepLines w:val="0"/>
        <w:widowControl/>
        <w:numPr>
          <w:ilvl w:val="0"/>
          <w:numId w:val="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Node.js with Express.js</w:t>
      </w:r>
      <w:r>
        <w:rPr>
          <w:rFonts w:hint="default" w:ascii="Times New Roman" w:hAnsi="Times New Roman" w:cs="Times New Roman"/>
          <w:sz w:val="24"/>
          <w:szCs w:val="24"/>
        </w:rPr>
        <w:t xml:space="preserve"> for handling requests efficiently.</w:t>
      </w:r>
    </w:p>
    <w:p w14:paraId="3CC0E710">
      <w:pPr>
        <w:keepNext w:val="0"/>
        <w:keepLines w:val="0"/>
        <w:widowControl/>
        <w:numPr>
          <w:ilvl w:val="0"/>
          <w:numId w:val="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Database (MongoDB or MySQL)</w:t>
      </w:r>
      <w:r>
        <w:rPr>
          <w:rFonts w:hint="default" w:ascii="Times New Roman" w:hAnsi="Times New Roman" w:cs="Times New Roman"/>
          <w:sz w:val="24"/>
          <w:szCs w:val="24"/>
        </w:rPr>
        <w:t xml:space="preserve"> to store project details, blog posts, and visitor interactions.</w:t>
      </w:r>
    </w:p>
    <w:p w14:paraId="1BD2E5AC">
      <w:pPr>
        <w:keepNext w:val="0"/>
        <w:keepLines w:val="0"/>
        <w:widowControl/>
        <w:numPr>
          <w:ilvl w:val="0"/>
          <w:numId w:val="0"/>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Authentication System</w:t>
      </w:r>
      <w:r>
        <w:rPr>
          <w:rFonts w:hint="default" w:ascii="Times New Roman" w:hAnsi="Times New Roman" w:cs="Times New Roman"/>
          <w:sz w:val="24"/>
          <w:szCs w:val="24"/>
        </w:rPr>
        <w:t xml:space="preserve"> for secure login and portfolio updates.</w:t>
      </w:r>
    </w:p>
    <w:p w14:paraId="35ED841A">
      <w:pPr>
        <w:keepNext w:val="0"/>
        <w:keepLines w:val="0"/>
        <w:widowControl/>
        <w:suppressLineNumbers w:val="0"/>
        <w:ind w:left="720"/>
        <w:jc w:val="both"/>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35"/>
          <w:rFonts w:hint="default" w:ascii="Times New Roman" w:hAnsi="Times New Roman" w:eastAsia="SimSun" w:cs="Times New Roman"/>
          <w:kern w:val="0"/>
          <w:sz w:val="24"/>
          <w:szCs w:val="24"/>
          <w:lang w:val="en-US" w:eastAsia="zh-CN" w:bidi="ar"/>
        </w:rPr>
        <w:t>API Layer</w:t>
      </w:r>
      <w:r>
        <w:rPr>
          <w:rFonts w:hint="default" w:ascii="Times New Roman" w:hAnsi="Times New Roman" w:eastAsia="SimSun" w:cs="Times New Roman"/>
          <w:kern w:val="0"/>
          <w:sz w:val="24"/>
          <w:szCs w:val="24"/>
          <w:lang w:val="en-US" w:eastAsia="zh-CN" w:bidi="ar"/>
        </w:rPr>
        <w:t xml:space="preserve"> </w:t>
      </w:r>
    </w:p>
    <w:p w14:paraId="4AB0217E">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RESTful APIs to fetch portfolio data dynamically.</w:t>
      </w:r>
    </w:p>
    <w:p w14:paraId="3E6A12C0">
      <w:pPr>
        <w:keepNext w:val="0"/>
        <w:keepLines w:val="0"/>
        <w:widowControl/>
        <w:numPr>
          <w:ilvl w:val="1"/>
          <w:numId w:val="9"/>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Third-party integrations (e.g., GitHub API for showcasing repositories).</w:t>
      </w:r>
    </w:p>
    <w:p w14:paraId="596022B4">
      <w:pPr>
        <w:keepNext w:val="0"/>
        <w:keepLines w:val="0"/>
        <w:widowControl/>
        <w:numPr>
          <w:ilvl w:val="0"/>
          <w:numId w:val="10"/>
        </w:numPr>
        <w:suppressLineNumbers w:val="0"/>
        <w:tabs>
          <w:tab w:val="left" w:pos="720"/>
        </w:tabs>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Hosting &amp; Deployment</w:t>
      </w:r>
    </w:p>
    <w:p w14:paraId="24B30426">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Cloud Hosting (Netlify, Vercel, or AWS)</w:t>
      </w:r>
      <w:r>
        <w:rPr>
          <w:rFonts w:hint="default" w:ascii="Times New Roman" w:hAnsi="Times New Roman" w:cs="Times New Roman"/>
          <w:sz w:val="24"/>
          <w:szCs w:val="24"/>
        </w:rPr>
        <w:t xml:space="preserve"> for fast and reliable deployment.</w:t>
      </w:r>
    </w:p>
    <w:p w14:paraId="5829B477">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CDN (Content Delivery Network)</w:t>
      </w:r>
      <w:r>
        <w:rPr>
          <w:rFonts w:hint="default" w:ascii="Times New Roman" w:hAnsi="Times New Roman" w:cs="Times New Roman"/>
          <w:sz w:val="24"/>
          <w:szCs w:val="24"/>
        </w:rPr>
        <w:t xml:space="preserve"> to optimize loading speed globally.</w:t>
      </w:r>
    </w:p>
    <w:p w14:paraId="6EC1B226">
      <w:pPr>
        <w:keepNext w:val="0"/>
        <w:keepLines w:val="0"/>
        <w:widowControl/>
        <w:numPr>
          <w:ilvl w:val="0"/>
          <w:numId w:val="10"/>
        </w:numPr>
        <w:suppressLineNumbers w:val="0"/>
        <w:tabs>
          <w:tab w:val="left" w:pos="720"/>
        </w:tabs>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Security Measures</w:t>
      </w:r>
    </w:p>
    <w:p w14:paraId="4CBC994A">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SSL Encryption</w:t>
      </w:r>
      <w:r>
        <w:rPr>
          <w:rFonts w:hint="default" w:ascii="Times New Roman" w:hAnsi="Times New Roman" w:cs="Times New Roman"/>
          <w:sz w:val="24"/>
          <w:szCs w:val="24"/>
        </w:rPr>
        <w:t xml:space="preserve"> for secure data transmission.</w:t>
      </w:r>
    </w:p>
    <w:p w14:paraId="0F00BB0B">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Firewall &amp; DDoS Protection</w:t>
      </w:r>
      <w:r>
        <w:rPr>
          <w:rFonts w:hint="default" w:ascii="Times New Roman" w:hAnsi="Times New Roman" w:cs="Times New Roman"/>
          <w:sz w:val="24"/>
          <w:szCs w:val="24"/>
        </w:rPr>
        <w:t xml:space="preserve"> to prevent cyber threats.</w:t>
      </w:r>
    </w:p>
    <w:p w14:paraId="4502699E">
      <w:pPr>
        <w:keepNext w:val="0"/>
        <w:keepLines w:val="0"/>
        <w:widowControl/>
        <w:numPr>
          <w:ilvl w:val="1"/>
          <w:numId w:val="12"/>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OAuth or JWT Authentication</w:t>
      </w:r>
      <w:r>
        <w:rPr>
          <w:rFonts w:hint="default" w:ascii="Times New Roman" w:hAnsi="Times New Roman" w:cs="Times New Roman"/>
          <w:sz w:val="24"/>
          <w:szCs w:val="24"/>
        </w:rPr>
        <w:t xml:space="preserve"> for secure access control.</w:t>
      </w:r>
    </w:p>
    <w:p w14:paraId="27EEFB70">
      <w:pPr>
        <w:keepNext w:val="0"/>
        <w:keepLines w:val="0"/>
        <w:widowControl/>
        <w:numPr>
          <w:ilvl w:val="0"/>
          <w:numId w:val="10"/>
        </w:numPr>
        <w:suppressLineNumbers w:val="0"/>
        <w:tabs>
          <w:tab w:val="left" w:pos="720"/>
        </w:tabs>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Analytics &amp; SEO Optimization</w:t>
      </w:r>
    </w:p>
    <w:p w14:paraId="0180A054">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Google Analytics</w:t>
      </w:r>
      <w:r>
        <w:rPr>
          <w:rFonts w:hint="default" w:ascii="Times New Roman" w:hAnsi="Times New Roman" w:cs="Times New Roman"/>
          <w:sz w:val="24"/>
          <w:szCs w:val="24"/>
        </w:rPr>
        <w:t xml:space="preserve"> for tracking visitor engagement.</w:t>
      </w:r>
    </w:p>
    <w:p w14:paraId="1E769844">
      <w:pPr>
        <w:keepNext w:val="0"/>
        <w:keepLines w:val="0"/>
        <w:widowControl/>
        <w:numPr>
          <w:ilvl w:val="0"/>
          <w:numId w:val="9"/>
        </w:numPr>
        <w:suppressLineNumbers w:val="0"/>
        <w:spacing w:before="0" w:beforeAutospacing="1" w:after="0" w:afterAutospacing="1"/>
        <w:ind w:left="720" w:hanging="360"/>
        <w:jc w:val="both"/>
      </w:pPr>
      <w:r>
        <w:rPr>
          <w:rStyle w:val="35"/>
          <w:rFonts w:hint="default" w:ascii="Times New Roman" w:hAnsi="Times New Roman" w:cs="Times New Roman"/>
          <w:sz w:val="24"/>
          <w:szCs w:val="24"/>
        </w:rPr>
        <w:t>SEO-friendly metadata</w:t>
      </w:r>
      <w:r>
        <w:rPr>
          <w:rFonts w:hint="default" w:ascii="Times New Roman" w:hAnsi="Times New Roman" w:cs="Times New Roman"/>
          <w:sz w:val="24"/>
          <w:szCs w:val="24"/>
        </w:rPr>
        <w:t xml:space="preserve"> to improve search visibility.</w:t>
      </w:r>
    </w:p>
    <w:p w14:paraId="3B663523">
      <w:pPr>
        <w:rPr>
          <w:rFonts w:hint="default" w:ascii="Times New Roman" w:hAnsi="Times New Roman" w:cs="Times New Roman"/>
          <w:b/>
          <w:bCs/>
          <w:color w:val="4F81BD" w:themeColor="accent1"/>
          <w:sz w:val="32"/>
          <w:szCs w:val="32"/>
          <w14:textFill>
            <w14:solidFill>
              <w14:schemeClr w14:val="accent1"/>
            </w14:solidFill>
          </w14:textFill>
        </w:rPr>
      </w:pPr>
      <w:r>
        <w:rPr>
          <w:rFonts w:hint="default" w:ascii="Times New Roman" w:hAnsi="Times New Roman" w:cs="Times New Roman"/>
          <w:b/>
          <w:bCs/>
          <w:color w:val="4F81BD" w:themeColor="accent1"/>
          <w:sz w:val="32"/>
          <w:szCs w:val="32"/>
          <w14:textFill>
            <w14:solidFill>
              <w14:schemeClr w14:val="accent1"/>
            </w14:solidFill>
          </w14:textFill>
        </w:rPr>
        <w:t>Technologies Used</w:t>
      </w:r>
    </w:p>
    <w:p w14:paraId="45ED08F8">
      <w:pPr>
        <w:pStyle w:val="3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Frontend Technologies</w:t>
      </w:r>
    </w:p>
    <w:p w14:paraId="28CB34E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HTML, CSS, JavaScript</w:t>
      </w:r>
      <w:r>
        <w:rPr>
          <w:rFonts w:hint="default" w:ascii="Times New Roman" w:hAnsi="Times New Roman" w:cs="Times New Roman"/>
          <w:sz w:val="24"/>
          <w:szCs w:val="24"/>
        </w:rPr>
        <w:t xml:space="preserve"> – Core web technologies for structure, styling, and interactivity.</w:t>
      </w:r>
    </w:p>
    <w:p w14:paraId="148DC04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React.js or Vue.js</w:t>
      </w:r>
      <w:r>
        <w:rPr>
          <w:rFonts w:hint="default" w:ascii="Times New Roman" w:hAnsi="Times New Roman" w:cs="Times New Roman"/>
          <w:sz w:val="24"/>
          <w:szCs w:val="24"/>
        </w:rPr>
        <w:t xml:space="preserve"> – Component-based frameworks for a dynamic UI.</w:t>
      </w:r>
    </w:p>
    <w:p w14:paraId="217D381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Bootstrap or Tailwind CSS</w:t>
      </w:r>
      <w:r>
        <w:rPr>
          <w:rFonts w:hint="default" w:ascii="Times New Roman" w:hAnsi="Times New Roman" w:cs="Times New Roman"/>
          <w:sz w:val="24"/>
          <w:szCs w:val="24"/>
        </w:rPr>
        <w:t xml:space="preserve"> – Prebuilt styling frameworks for responsive design.</w:t>
      </w:r>
    </w:p>
    <w:p w14:paraId="54A6294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GSAP or Anime.js</w:t>
      </w:r>
      <w:r>
        <w:rPr>
          <w:rFonts w:hint="default" w:ascii="Times New Roman" w:hAnsi="Times New Roman" w:cs="Times New Roman"/>
          <w:sz w:val="24"/>
          <w:szCs w:val="24"/>
        </w:rPr>
        <w:t xml:space="preserve"> – Animation libraries for smooth transitions and effects.</w:t>
      </w:r>
    </w:p>
    <w:p w14:paraId="7F9DB0EE">
      <w:pPr>
        <w:pStyle w:val="34"/>
        <w:keepNext w:val="0"/>
        <w:keepLines w:val="0"/>
        <w:widowControl/>
        <w:suppressLineNumbers w:val="0"/>
        <w:rPr>
          <w:rFonts w:hint="default" w:ascii="Times New Roman" w:hAnsi="Times New Roman" w:cs="Times New Roman"/>
          <w:sz w:val="24"/>
          <w:szCs w:val="24"/>
        </w:rPr>
      </w:pPr>
      <w:r>
        <w:rPr>
          <w:rStyle w:val="35"/>
          <w:rFonts w:hint="default" w:ascii="Times New Roman" w:hAnsi="Times New Roman" w:cs="Times New Roman"/>
          <w:sz w:val="24"/>
          <w:szCs w:val="24"/>
        </w:rPr>
        <w:t>Backend Technologies</w:t>
      </w:r>
    </w:p>
    <w:p w14:paraId="5651852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Node.js with Express.js</w:t>
      </w:r>
      <w:r>
        <w:rPr>
          <w:rFonts w:hint="default" w:ascii="Times New Roman" w:hAnsi="Times New Roman" w:cs="Times New Roman"/>
          <w:sz w:val="24"/>
          <w:szCs w:val="24"/>
        </w:rPr>
        <w:t xml:space="preserve"> – Lightweight backend for handling requests.</w:t>
      </w:r>
    </w:p>
    <w:p w14:paraId="39D5E9B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Django or Flask (Python)</w:t>
      </w:r>
      <w:r>
        <w:rPr>
          <w:rFonts w:hint="default" w:ascii="Times New Roman" w:hAnsi="Times New Roman" w:cs="Times New Roman"/>
          <w:sz w:val="24"/>
          <w:szCs w:val="24"/>
        </w:rPr>
        <w:t xml:space="preserve"> – If you prefer Python-based backend solutions.</w:t>
      </w:r>
    </w:p>
    <w:p w14:paraId="749884C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MongoDB or MySQL</w:t>
      </w:r>
      <w:r>
        <w:rPr>
          <w:rFonts w:hint="default" w:ascii="Times New Roman" w:hAnsi="Times New Roman" w:cs="Times New Roman"/>
          <w:sz w:val="24"/>
          <w:szCs w:val="24"/>
        </w:rPr>
        <w:t xml:space="preserve"> – Databases for storing portfolio content dynamically.</w:t>
      </w:r>
    </w:p>
    <w:p w14:paraId="6CA1DE84">
      <w:pPr>
        <w:pStyle w:val="34"/>
        <w:keepNext w:val="0"/>
        <w:keepLines w:val="0"/>
        <w:widowControl/>
        <w:suppressLineNumbers w:val="0"/>
        <w:rPr>
          <w:rFonts w:hint="default" w:ascii="Times New Roman" w:hAnsi="Times New Roman" w:cs="Times New Roman"/>
          <w:sz w:val="24"/>
          <w:szCs w:val="24"/>
        </w:rPr>
      </w:pPr>
      <w:r>
        <w:rPr>
          <w:rStyle w:val="35"/>
          <w:rFonts w:hint="default" w:ascii="Times New Roman" w:hAnsi="Times New Roman" w:cs="Times New Roman"/>
          <w:sz w:val="24"/>
          <w:szCs w:val="24"/>
        </w:rPr>
        <w:t>Hosting &amp; Deployment</w:t>
      </w:r>
    </w:p>
    <w:p w14:paraId="69AE8DC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Netlify or Vercel</w:t>
      </w:r>
      <w:r>
        <w:rPr>
          <w:rFonts w:hint="default" w:ascii="Times New Roman" w:hAnsi="Times New Roman" w:cs="Times New Roman"/>
          <w:sz w:val="24"/>
          <w:szCs w:val="24"/>
        </w:rPr>
        <w:t xml:space="preserve"> – Easy deployment for static sites.</w:t>
      </w:r>
    </w:p>
    <w:p w14:paraId="3DC01117">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AWS or Firebase</w:t>
      </w:r>
      <w:r>
        <w:rPr>
          <w:rFonts w:hint="default" w:ascii="Times New Roman" w:hAnsi="Times New Roman" w:cs="Times New Roman"/>
          <w:sz w:val="24"/>
          <w:szCs w:val="24"/>
        </w:rPr>
        <w:t xml:space="preserve"> – Scalable hosting with backend support.</w:t>
      </w:r>
    </w:p>
    <w:p w14:paraId="11FEF44A">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GitHub Pages</w:t>
      </w:r>
      <w:r>
        <w:rPr>
          <w:rFonts w:hint="default" w:ascii="Times New Roman" w:hAnsi="Times New Roman" w:cs="Times New Roman"/>
          <w:sz w:val="24"/>
          <w:szCs w:val="24"/>
        </w:rPr>
        <w:t xml:space="preserve"> – Simple hosting for personal projects.</w:t>
      </w:r>
    </w:p>
    <w:p w14:paraId="42144EE7">
      <w:pPr>
        <w:pStyle w:val="3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Additional Enhancements</w:t>
      </w:r>
    </w:p>
    <w:p w14:paraId="4E1187C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SEO Optimization</w:t>
      </w:r>
      <w:r>
        <w:rPr>
          <w:rFonts w:hint="default" w:ascii="Times New Roman" w:hAnsi="Times New Roman" w:cs="Times New Roman"/>
          <w:sz w:val="24"/>
          <w:szCs w:val="24"/>
        </w:rPr>
        <w:t xml:space="preserve"> – Meta tags, structured data, and performance improvements.</w:t>
      </w:r>
    </w:p>
    <w:p w14:paraId="394E56B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Google Analytics</w:t>
      </w:r>
      <w:r>
        <w:rPr>
          <w:rFonts w:hint="default" w:ascii="Times New Roman" w:hAnsi="Times New Roman" w:cs="Times New Roman"/>
          <w:sz w:val="24"/>
          <w:szCs w:val="24"/>
        </w:rPr>
        <w:t xml:space="preserve"> – Track visitor engagement.</w:t>
      </w:r>
    </w:p>
    <w:p w14:paraId="4CEC273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35"/>
          <w:rFonts w:hint="default" w:ascii="Times New Roman" w:hAnsi="Times New Roman" w:cs="Times New Roman"/>
          <w:sz w:val="24"/>
          <w:szCs w:val="24"/>
        </w:rPr>
        <w:t>OAuth or JWT Authentication</w:t>
      </w:r>
      <w:r>
        <w:rPr>
          <w:rFonts w:hint="default" w:ascii="Times New Roman" w:hAnsi="Times New Roman" w:cs="Times New Roman"/>
          <w:sz w:val="24"/>
          <w:szCs w:val="24"/>
        </w:rPr>
        <w:t xml:space="preserve"> – Secure login for portfolio updates.</w:t>
      </w:r>
    </w:p>
    <w:p w14:paraId="10A54D80">
      <w:r>
        <w:br w:type="page"/>
      </w:r>
    </w:p>
    <w:p w14:paraId="7668BD24">
      <w:pPr>
        <w:pStyle w:val="2"/>
        <w:rPr>
          <w:rFonts w:hint="default" w:ascii="Times New Roman" w:hAnsi="Times New Roman" w:cs="Times New Roman"/>
          <w:b/>
          <w:bCs/>
          <w:sz w:val="32"/>
          <w:szCs w:val="32"/>
        </w:rPr>
      </w:pPr>
      <w:r>
        <w:rPr>
          <w:rFonts w:hint="default" w:ascii="Times New Roman" w:hAnsi="Times New Roman" w:cs="Times New Roman"/>
          <w:b/>
          <w:bCs/>
          <w:sz w:val="32"/>
          <w:szCs w:val="32"/>
        </w:rPr>
        <w:t>Implementation</w:t>
      </w:r>
    </w:p>
    <w:p w14:paraId="05FCD18F">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Planning &amp; Wireframing</w:t>
      </w:r>
    </w:p>
    <w:p w14:paraId="7F394287">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Define the sections: About, Projects, Skills, Blog, Contact.</w:t>
      </w:r>
    </w:p>
    <w:p w14:paraId="5E6A0D7A">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Sketch wireframes using </w:t>
      </w:r>
      <w:r>
        <w:rPr>
          <w:rStyle w:val="35"/>
          <w:rFonts w:hint="default" w:ascii="Times New Roman" w:hAnsi="Times New Roman" w:cs="Times New Roman"/>
          <w:sz w:val="24"/>
          <w:szCs w:val="24"/>
        </w:rPr>
        <w:t>Figma or Adobe XD</w:t>
      </w:r>
      <w:r>
        <w:rPr>
          <w:rFonts w:hint="default" w:ascii="Times New Roman" w:hAnsi="Times New Roman" w:cs="Times New Roman"/>
          <w:sz w:val="24"/>
          <w:szCs w:val="24"/>
        </w:rPr>
        <w:t xml:space="preserve"> for layout design.</w:t>
      </w:r>
    </w:p>
    <w:p w14:paraId="0E959F1A">
      <w:pPr>
        <w:keepNext w:val="0"/>
        <w:keepLines w:val="0"/>
        <w:widowControl/>
        <w:numPr>
          <w:ilvl w:val="0"/>
          <w:numId w:val="1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Plan responsive design for mobile and desktop views.</w:t>
      </w:r>
    </w:p>
    <w:p w14:paraId="28776DB1">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2. Frontend Development</w:t>
      </w:r>
    </w:p>
    <w:p w14:paraId="4F75F978">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HTML, CSS, JavaScript</w:t>
      </w:r>
      <w:r>
        <w:rPr>
          <w:rFonts w:hint="default" w:ascii="Times New Roman" w:hAnsi="Times New Roman" w:cs="Times New Roman"/>
          <w:sz w:val="24"/>
          <w:szCs w:val="24"/>
        </w:rPr>
        <w:t xml:space="preserve"> for structure and styling.</w:t>
      </w:r>
    </w:p>
    <w:p w14:paraId="0582C2EF">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w:t>
      </w:r>
      <w:r>
        <w:rPr>
          <w:rStyle w:val="35"/>
          <w:rFonts w:hint="default" w:ascii="Times New Roman" w:hAnsi="Times New Roman" w:cs="Times New Roman"/>
          <w:sz w:val="24"/>
          <w:szCs w:val="24"/>
        </w:rPr>
        <w:t>React.js or Vue.js</w:t>
      </w:r>
      <w:r>
        <w:rPr>
          <w:rFonts w:hint="default" w:ascii="Times New Roman" w:hAnsi="Times New Roman" w:cs="Times New Roman"/>
          <w:sz w:val="24"/>
          <w:szCs w:val="24"/>
        </w:rPr>
        <w:t xml:space="preserve"> for dynamic UI components.</w:t>
      </w:r>
    </w:p>
    <w:p w14:paraId="3B2545E2">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 animations with </w:t>
      </w:r>
      <w:r>
        <w:rPr>
          <w:rStyle w:val="35"/>
          <w:rFonts w:hint="default" w:ascii="Times New Roman" w:hAnsi="Times New Roman" w:cs="Times New Roman"/>
          <w:sz w:val="24"/>
          <w:szCs w:val="24"/>
        </w:rPr>
        <w:t>GSAP or Anime.js</w:t>
      </w:r>
      <w:r>
        <w:rPr>
          <w:rFonts w:hint="default" w:ascii="Times New Roman" w:hAnsi="Times New Roman" w:cs="Times New Roman"/>
          <w:sz w:val="24"/>
          <w:szCs w:val="24"/>
        </w:rPr>
        <w:t xml:space="preserve"> for smooth transitions.</w:t>
      </w:r>
    </w:p>
    <w:p w14:paraId="204DD5AE">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3. Backend Development</w:t>
      </w:r>
    </w:p>
    <w:p w14:paraId="752ADE4C">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 up a </w:t>
      </w:r>
      <w:r>
        <w:rPr>
          <w:rStyle w:val="35"/>
          <w:rFonts w:hint="default" w:ascii="Times New Roman" w:hAnsi="Times New Roman" w:cs="Times New Roman"/>
          <w:sz w:val="24"/>
          <w:szCs w:val="24"/>
        </w:rPr>
        <w:t>Node.js with Express.js</w:t>
      </w:r>
      <w:r>
        <w:rPr>
          <w:rFonts w:hint="default" w:ascii="Times New Roman" w:hAnsi="Times New Roman" w:cs="Times New Roman"/>
          <w:sz w:val="24"/>
          <w:szCs w:val="24"/>
        </w:rPr>
        <w:t xml:space="preserve"> server for handling requests.</w:t>
      </w:r>
    </w:p>
    <w:p w14:paraId="321F18C6">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MongoDB or MySQL</w:t>
      </w:r>
      <w:r>
        <w:rPr>
          <w:rFonts w:hint="default" w:ascii="Times New Roman" w:hAnsi="Times New Roman" w:cs="Times New Roman"/>
          <w:sz w:val="24"/>
          <w:szCs w:val="24"/>
        </w:rPr>
        <w:t xml:space="preserve"> for storing portfolio content.</w:t>
      </w:r>
    </w:p>
    <w:p w14:paraId="6C11D575">
      <w:pPr>
        <w:keepNext w:val="0"/>
        <w:keepLines w:val="0"/>
        <w:widowControl/>
        <w:numPr>
          <w:ilvl w:val="0"/>
          <w:numId w:val="1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authentication with </w:t>
      </w:r>
      <w:r>
        <w:rPr>
          <w:rStyle w:val="35"/>
          <w:rFonts w:hint="default" w:ascii="Times New Roman" w:hAnsi="Times New Roman" w:cs="Times New Roman"/>
          <w:sz w:val="24"/>
          <w:szCs w:val="24"/>
        </w:rPr>
        <w:t>JWT or OAuth</w:t>
      </w:r>
      <w:r>
        <w:rPr>
          <w:rFonts w:hint="default" w:ascii="Times New Roman" w:hAnsi="Times New Roman" w:cs="Times New Roman"/>
          <w:sz w:val="24"/>
          <w:szCs w:val="24"/>
        </w:rPr>
        <w:t xml:space="preserve"> for secure access.</w:t>
      </w:r>
    </w:p>
    <w:p w14:paraId="2709F044">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API Integration</w:t>
      </w:r>
    </w:p>
    <w:p w14:paraId="13E4AF46">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Fetch project details dynamically using </w:t>
      </w:r>
      <w:r>
        <w:rPr>
          <w:rStyle w:val="35"/>
          <w:rFonts w:hint="default" w:ascii="Times New Roman" w:hAnsi="Times New Roman" w:cs="Times New Roman"/>
          <w:sz w:val="24"/>
          <w:szCs w:val="24"/>
        </w:rPr>
        <w:t>RESTful APIs</w:t>
      </w:r>
      <w:r>
        <w:rPr>
          <w:rFonts w:hint="default" w:ascii="Times New Roman" w:hAnsi="Times New Roman" w:cs="Times New Roman"/>
          <w:sz w:val="24"/>
          <w:szCs w:val="24"/>
        </w:rPr>
        <w:t>.</w:t>
      </w:r>
    </w:p>
    <w:p w14:paraId="360E3909">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Integrate </w:t>
      </w:r>
      <w:r>
        <w:rPr>
          <w:rStyle w:val="35"/>
          <w:rFonts w:hint="default" w:ascii="Times New Roman" w:hAnsi="Times New Roman" w:cs="Times New Roman"/>
          <w:sz w:val="24"/>
          <w:szCs w:val="24"/>
        </w:rPr>
        <w:t>GitHub API</w:t>
      </w:r>
      <w:r>
        <w:rPr>
          <w:rFonts w:hint="default" w:ascii="Times New Roman" w:hAnsi="Times New Roman" w:cs="Times New Roman"/>
          <w:sz w:val="24"/>
          <w:szCs w:val="24"/>
        </w:rPr>
        <w:t xml:space="preserve"> to showcase repositories.</w:t>
      </w:r>
    </w:p>
    <w:p w14:paraId="7850032A">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Google Analytics API</w:t>
      </w:r>
      <w:r>
        <w:rPr>
          <w:rFonts w:hint="default" w:ascii="Times New Roman" w:hAnsi="Times New Roman" w:cs="Times New Roman"/>
          <w:sz w:val="24"/>
          <w:szCs w:val="24"/>
        </w:rPr>
        <w:t xml:space="preserve"> for visitor tracking.</w:t>
      </w:r>
    </w:p>
    <w:p w14:paraId="2966FEB1">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5. Hosting &amp; Deployment</w:t>
      </w:r>
    </w:p>
    <w:p w14:paraId="40D4AF94">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Deploy frontend on </w:t>
      </w:r>
      <w:r>
        <w:rPr>
          <w:rStyle w:val="35"/>
          <w:rFonts w:hint="default" w:ascii="Times New Roman" w:hAnsi="Times New Roman" w:cs="Times New Roman"/>
          <w:sz w:val="24"/>
          <w:szCs w:val="24"/>
        </w:rPr>
        <w:t>Netlify or Vercel</w:t>
      </w:r>
      <w:r>
        <w:rPr>
          <w:rFonts w:hint="default" w:ascii="Times New Roman" w:hAnsi="Times New Roman" w:cs="Times New Roman"/>
          <w:sz w:val="24"/>
          <w:szCs w:val="24"/>
        </w:rPr>
        <w:t xml:space="preserve"> for fast hosting.</w:t>
      </w:r>
    </w:p>
    <w:p w14:paraId="5C84DFD9">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AWS or Firebase</w:t>
      </w:r>
      <w:r>
        <w:rPr>
          <w:rFonts w:hint="default" w:ascii="Times New Roman" w:hAnsi="Times New Roman" w:cs="Times New Roman"/>
          <w:sz w:val="24"/>
          <w:szCs w:val="24"/>
        </w:rPr>
        <w:t xml:space="preserve"> for backend services.</w:t>
      </w:r>
    </w:p>
    <w:p w14:paraId="5AA7E2B2">
      <w:pPr>
        <w:keepNext w:val="0"/>
        <w:keepLines w:val="0"/>
        <w:widowControl/>
        <w:numPr>
          <w:ilvl w:val="0"/>
          <w:numId w:val="2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Optimize performance with </w:t>
      </w:r>
      <w:r>
        <w:rPr>
          <w:rStyle w:val="35"/>
          <w:rFonts w:hint="default" w:ascii="Times New Roman" w:hAnsi="Times New Roman" w:cs="Times New Roman"/>
          <w:sz w:val="24"/>
          <w:szCs w:val="24"/>
        </w:rPr>
        <w:t>CDN (Content Delivery Network)</w:t>
      </w:r>
      <w:r>
        <w:rPr>
          <w:rFonts w:hint="default" w:ascii="Times New Roman" w:hAnsi="Times New Roman" w:cs="Times New Roman"/>
          <w:sz w:val="24"/>
          <w:szCs w:val="24"/>
        </w:rPr>
        <w:t>.</w:t>
      </w:r>
    </w:p>
    <w:p w14:paraId="6DA8DF93">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6. Security &amp; Optimization</w:t>
      </w:r>
    </w:p>
    <w:p w14:paraId="64B0119D">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Enable </w:t>
      </w:r>
      <w:r>
        <w:rPr>
          <w:rStyle w:val="35"/>
          <w:rFonts w:hint="default" w:ascii="Times New Roman" w:hAnsi="Times New Roman" w:cs="Times New Roman"/>
          <w:sz w:val="24"/>
          <w:szCs w:val="24"/>
        </w:rPr>
        <w:t>SSL encryption</w:t>
      </w:r>
      <w:r>
        <w:rPr>
          <w:rFonts w:hint="default" w:ascii="Times New Roman" w:hAnsi="Times New Roman" w:cs="Times New Roman"/>
          <w:sz w:val="24"/>
          <w:szCs w:val="24"/>
        </w:rPr>
        <w:t xml:space="preserve"> for secure data transmission.</w:t>
      </w:r>
    </w:p>
    <w:p w14:paraId="4F1E7323">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w:t>
      </w:r>
      <w:r>
        <w:rPr>
          <w:rStyle w:val="35"/>
          <w:rFonts w:hint="default" w:ascii="Times New Roman" w:hAnsi="Times New Roman" w:cs="Times New Roman"/>
          <w:sz w:val="24"/>
          <w:szCs w:val="24"/>
        </w:rPr>
        <w:t>SEO best practices</w:t>
      </w:r>
      <w:r>
        <w:rPr>
          <w:rFonts w:hint="default" w:ascii="Times New Roman" w:hAnsi="Times New Roman" w:cs="Times New Roman"/>
          <w:sz w:val="24"/>
          <w:szCs w:val="24"/>
        </w:rPr>
        <w:t xml:space="preserve"> for better visibility.</w:t>
      </w:r>
    </w:p>
    <w:p w14:paraId="1A06E962">
      <w:pPr>
        <w:keepNext w:val="0"/>
        <w:keepLines w:val="0"/>
        <w:widowControl/>
        <w:numPr>
          <w:ilvl w:val="0"/>
          <w:numId w:val="2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lazy loading</w:t>
      </w:r>
      <w:r>
        <w:rPr>
          <w:rFonts w:hint="default" w:ascii="Times New Roman" w:hAnsi="Times New Roman" w:cs="Times New Roman"/>
          <w:sz w:val="24"/>
          <w:szCs w:val="24"/>
        </w:rPr>
        <w:t xml:space="preserve"> for faster page performance.</w:t>
      </w:r>
    </w:p>
    <w:p w14:paraId="6585E499">
      <w:pPr>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14:paraId="36D4230B">
      <w:pPr>
        <w:pStyle w:val="2"/>
        <w:rPr>
          <w:rFonts w:hint="default" w:ascii="Times New Roman" w:hAnsi="Times New Roman" w:cs="Times New Roman"/>
          <w:b/>
          <w:bCs/>
          <w:sz w:val="32"/>
          <w:szCs w:val="32"/>
        </w:rPr>
      </w:pPr>
      <w:r>
        <w:rPr>
          <w:rFonts w:hint="default" w:ascii="Times New Roman" w:hAnsi="Times New Roman" w:cs="Times New Roman"/>
          <w:b/>
          <w:bCs/>
          <w:sz w:val="32"/>
          <w:szCs w:val="32"/>
        </w:rPr>
        <w:t>Testing</w:t>
      </w:r>
    </w:p>
    <w:p w14:paraId="67428EF0">
      <w:pPr>
        <w:pStyle w:val="34"/>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1. Functional Testing</w:t>
      </w:r>
    </w:p>
    <w:p w14:paraId="5BBAEC21">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Verify that all links, buttons, and interactive elements work correctly.</w:t>
      </w:r>
    </w:p>
    <w:p w14:paraId="0BB4E64F">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Ensure navigation is intuitive and all pages load properly.</w:t>
      </w:r>
    </w:p>
    <w:p w14:paraId="593BBC1E">
      <w:pPr>
        <w:keepNext w:val="0"/>
        <w:keepLines w:val="0"/>
        <w:widowControl/>
        <w:numPr>
          <w:ilvl w:val="0"/>
          <w:numId w:val="2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 form submissions (e.g., contact forms) to confirm data is processed correctly.</w:t>
      </w:r>
    </w:p>
    <w:p w14:paraId="7F1432A2">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2. Responsive &amp; Cross-Browser Testing</w:t>
      </w:r>
    </w:p>
    <w:p w14:paraId="596ADFF1">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Check how your portfolio appears on different screen sizes (mobile, tablet, desktop).</w:t>
      </w:r>
    </w:p>
    <w:p w14:paraId="60D43407">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 across multiple browsers (Chrome, Firefox, Edge, Safari) to ensure compatibility.</w:t>
      </w:r>
    </w:p>
    <w:p w14:paraId="61E6D75A">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3. Performance Testing</w:t>
      </w:r>
    </w:p>
    <w:p w14:paraId="7554C809">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Measure page load speed using tools like </w:t>
      </w:r>
      <w:r>
        <w:rPr>
          <w:rStyle w:val="35"/>
          <w:rFonts w:hint="default" w:ascii="Times New Roman" w:hAnsi="Times New Roman" w:cs="Times New Roman"/>
          <w:sz w:val="24"/>
          <w:szCs w:val="24"/>
        </w:rPr>
        <w:t>Google PageSpeed Insights</w:t>
      </w:r>
      <w:r>
        <w:rPr>
          <w:rFonts w:hint="default" w:ascii="Times New Roman" w:hAnsi="Times New Roman" w:cs="Times New Roman"/>
          <w:sz w:val="24"/>
          <w:szCs w:val="24"/>
        </w:rPr>
        <w:t>.</w:t>
      </w:r>
    </w:p>
    <w:p w14:paraId="363AEC31">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Optimize images and scripts to reduce load time.</w:t>
      </w:r>
    </w:p>
    <w:p w14:paraId="1202ED3D">
      <w:pPr>
        <w:keepNext w:val="0"/>
        <w:keepLines w:val="0"/>
        <w:widowControl/>
        <w:numPr>
          <w:ilvl w:val="0"/>
          <w:numId w:val="2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 caching mechanisms for faster repeat visits.</w:t>
      </w:r>
    </w:p>
    <w:p w14:paraId="6DB4E70A">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Security Testing</w:t>
      </w:r>
    </w:p>
    <w:p w14:paraId="5A4F507D">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Ensure </w:t>
      </w:r>
      <w:r>
        <w:rPr>
          <w:rStyle w:val="35"/>
          <w:rFonts w:hint="default" w:ascii="Times New Roman" w:hAnsi="Times New Roman" w:cs="Times New Roman"/>
          <w:sz w:val="24"/>
          <w:szCs w:val="24"/>
        </w:rPr>
        <w:t>SSL encryption</w:t>
      </w:r>
      <w:r>
        <w:rPr>
          <w:rFonts w:hint="default" w:ascii="Times New Roman" w:hAnsi="Times New Roman" w:cs="Times New Roman"/>
          <w:sz w:val="24"/>
          <w:szCs w:val="24"/>
        </w:rPr>
        <w:t xml:space="preserve"> is enabled for secure data transmission.</w:t>
      </w:r>
    </w:p>
    <w:p w14:paraId="4E771567">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Validate input fields to prevent </w:t>
      </w:r>
      <w:r>
        <w:rPr>
          <w:rStyle w:val="35"/>
          <w:rFonts w:hint="default" w:ascii="Times New Roman" w:hAnsi="Times New Roman" w:cs="Times New Roman"/>
          <w:sz w:val="24"/>
          <w:szCs w:val="24"/>
        </w:rPr>
        <w:t>SQL injection</w:t>
      </w:r>
      <w:r>
        <w:rPr>
          <w:rFonts w:hint="default" w:ascii="Times New Roman" w:hAnsi="Times New Roman" w:cs="Times New Roman"/>
          <w:sz w:val="24"/>
          <w:szCs w:val="24"/>
        </w:rPr>
        <w:t xml:space="preserve"> or </w:t>
      </w:r>
      <w:r>
        <w:rPr>
          <w:rStyle w:val="35"/>
          <w:rFonts w:hint="default" w:ascii="Times New Roman" w:hAnsi="Times New Roman" w:cs="Times New Roman"/>
          <w:sz w:val="24"/>
          <w:szCs w:val="24"/>
        </w:rPr>
        <w:t>XSS attacks</w:t>
      </w:r>
      <w:r>
        <w:rPr>
          <w:rFonts w:hint="default" w:ascii="Times New Roman" w:hAnsi="Times New Roman" w:cs="Times New Roman"/>
          <w:sz w:val="24"/>
          <w:szCs w:val="24"/>
        </w:rPr>
        <w:t>.</w:t>
      </w:r>
    </w:p>
    <w:p w14:paraId="1EAD6FE8">
      <w:pPr>
        <w:keepNext w:val="0"/>
        <w:keepLines w:val="0"/>
        <w:widowControl/>
        <w:numPr>
          <w:ilvl w:val="0"/>
          <w:numId w:val="2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 authentication mechanisms if login features exist.</w:t>
      </w:r>
    </w:p>
    <w:p w14:paraId="2F1460C4">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5. SEO &amp; Accessibility Testing</w:t>
      </w:r>
    </w:p>
    <w:p w14:paraId="0C073548">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Google Lighthouse</w:t>
      </w:r>
      <w:r>
        <w:rPr>
          <w:rFonts w:hint="default" w:ascii="Times New Roman" w:hAnsi="Times New Roman" w:cs="Times New Roman"/>
          <w:sz w:val="24"/>
          <w:szCs w:val="24"/>
        </w:rPr>
        <w:t xml:space="preserve"> to check SEO optimization.</w:t>
      </w:r>
    </w:p>
    <w:p w14:paraId="5B737246">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Ensure proper </w:t>
      </w:r>
      <w:r>
        <w:rPr>
          <w:rStyle w:val="35"/>
          <w:rFonts w:hint="default" w:ascii="Times New Roman" w:hAnsi="Times New Roman" w:cs="Times New Roman"/>
          <w:sz w:val="24"/>
          <w:szCs w:val="24"/>
        </w:rPr>
        <w:t>alt text</w:t>
      </w:r>
      <w:r>
        <w:rPr>
          <w:rFonts w:hint="default" w:ascii="Times New Roman" w:hAnsi="Times New Roman" w:cs="Times New Roman"/>
          <w:sz w:val="24"/>
          <w:szCs w:val="24"/>
        </w:rPr>
        <w:t xml:space="preserve"> for images and readable fonts for accessibility.</w:t>
      </w:r>
    </w:p>
    <w:p w14:paraId="0CFFE387">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Test keyboard navigation and screen reader compatibility.</w:t>
      </w:r>
    </w:p>
    <w:p w14:paraId="49A060CE">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6. User Experience (UX) Testing</w:t>
      </w:r>
    </w:p>
    <w:p w14:paraId="16C240DE">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Gather feedback from users to identify usability issues.</w:t>
      </w:r>
    </w:p>
    <w:p w14:paraId="5F6AAB3A">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Conduct A/B testing for different design elements.</w:t>
      </w:r>
    </w:p>
    <w:p w14:paraId="54B05B22">
      <w:pPr>
        <w:keepNext w:val="0"/>
        <w:keepLines w:val="0"/>
        <w:widowControl/>
        <w:numPr>
          <w:ilvl w:val="0"/>
          <w:numId w:val="28"/>
        </w:numPr>
        <w:suppressLineNumbers w:val="0"/>
        <w:spacing w:before="0" w:beforeAutospacing="1" w:after="0" w:afterAutospacing="1"/>
        <w:ind w:left="720" w:hanging="360"/>
        <w:jc w:val="both"/>
        <w:rPr>
          <w:rFonts w:hint="default" w:ascii="Times New Roman" w:hAnsi="Times New Roman" w:cs="Times New Roman"/>
        </w:rPr>
      </w:pPr>
      <w:r>
        <w:rPr>
          <w:rFonts w:hint="default" w:ascii="Times New Roman" w:hAnsi="Times New Roman" w:cs="Times New Roman"/>
          <w:sz w:val="24"/>
          <w:szCs w:val="24"/>
        </w:rPr>
        <w:t>Ensure smooth animations and transitions without lag</w:t>
      </w:r>
      <w:r>
        <w:rPr>
          <w:rFonts w:hint="default" w:ascii="Times New Roman" w:hAnsi="Times New Roman" w:cs="Times New Roman"/>
        </w:rPr>
        <w:t>.</w:t>
      </w:r>
    </w:p>
    <w:p w14:paraId="1834B45F">
      <w:r>
        <w:br w:type="page"/>
      </w:r>
    </w:p>
    <w:p w14:paraId="41A48C08">
      <w:pPr>
        <w:pStyle w:val="2"/>
        <w:rPr>
          <w:rFonts w:hint="default" w:ascii="Times New Roman" w:hAnsi="Times New Roman" w:cs="Times New Roman"/>
          <w:sz w:val="32"/>
          <w:szCs w:val="32"/>
        </w:rPr>
      </w:pPr>
      <w:r>
        <w:rPr>
          <w:rFonts w:hint="default" w:ascii="Times New Roman" w:hAnsi="Times New Roman" w:cs="Times New Roman"/>
          <w:sz w:val="32"/>
          <w:szCs w:val="32"/>
        </w:rPr>
        <w:t>Results and Discussion</w:t>
      </w:r>
    </w:p>
    <w:p w14:paraId="1468ACBA">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After implementing your personal portfolio, you can evaluate its success based on several key factors:</w:t>
      </w:r>
    </w:p>
    <w:p w14:paraId="133591D2">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User Engagement</w:t>
      </w:r>
      <w:r>
        <w:rPr>
          <w:rFonts w:hint="default" w:ascii="Times New Roman" w:hAnsi="Times New Roman" w:cs="Times New Roman"/>
          <w:sz w:val="24"/>
          <w:szCs w:val="24"/>
        </w:rPr>
        <w:t xml:space="preserve"> – Analyze visitor interactions using </w:t>
      </w:r>
      <w:r>
        <w:rPr>
          <w:rStyle w:val="35"/>
          <w:rFonts w:hint="default" w:ascii="Times New Roman" w:hAnsi="Times New Roman" w:cs="Times New Roman"/>
          <w:sz w:val="24"/>
          <w:szCs w:val="24"/>
        </w:rPr>
        <w:t>Google Analytics</w:t>
      </w:r>
      <w:r>
        <w:rPr>
          <w:rFonts w:hint="default" w:ascii="Times New Roman" w:hAnsi="Times New Roman" w:cs="Times New Roman"/>
          <w:sz w:val="24"/>
          <w:szCs w:val="24"/>
        </w:rPr>
        <w:t xml:space="preserve"> to track page views, session duration, and click-through rates.</w:t>
      </w:r>
    </w:p>
    <w:p w14:paraId="0FFCE8AD">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Performance Metrics</w:t>
      </w:r>
      <w:r>
        <w:rPr>
          <w:rFonts w:hint="default" w:ascii="Times New Roman" w:hAnsi="Times New Roman" w:cs="Times New Roman"/>
          <w:sz w:val="24"/>
          <w:szCs w:val="24"/>
        </w:rPr>
        <w:t xml:space="preserve"> – Measure loading speed, responsiveness, and accessibility using tools like </w:t>
      </w:r>
      <w:r>
        <w:rPr>
          <w:rStyle w:val="35"/>
          <w:rFonts w:hint="default" w:ascii="Times New Roman" w:hAnsi="Times New Roman" w:cs="Times New Roman"/>
          <w:sz w:val="24"/>
          <w:szCs w:val="24"/>
        </w:rPr>
        <w:t>Lighthouse</w:t>
      </w:r>
      <w:r>
        <w:rPr>
          <w:rFonts w:hint="default" w:ascii="Times New Roman" w:hAnsi="Times New Roman" w:cs="Times New Roman"/>
          <w:sz w:val="24"/>
          <w:szCs w:val="24"/>
        </w:rPr>
        <w:t xml:space="preserve"> and </w:t>
      </w:r>
      <w:r>
        <w:rPr>
          <w:rStyle w:val="35"/>
          <w:rFonts w:hint="default" w:ascii="Times New Roman" w:hAnsi="Times New Roman" w:cs="Times New Roman"/>
          <w:sz w:val="24"/>
          <w:szCs w:val="24"/>
        </w:rPr>
        <w:t>PageSpeed Insights</w:t>
      </w:r>
      <w:r>
        <w:rPr>
          <w:rFonts w:hint="default" w:ascii="Times New Roman" w:hAnsi="Times New Roman" w:cs="Times New Roman"/>
          <w:sz w:val="24"/>
          <w:szCs w:val="24"/>
        </w:rPr>
        <w:t>.</w:t>
      </w:r>
    </w:p>
    <w:p w14:paraId="318BE38A">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SEO Ranking</w:t>
      </w:r>
      <w:r>
        <w:rPr>
          <w:rFonts w:hint="default" w:ascii="Times New Roman" w:hAnsi="Times New Roman" w:cs="Times New Roman"/>
          <w:sz w:val="24"/>
          <w:szCs w:val="24"/>
        </w:rPr>
        <w:t xml:space="preserve"> – Check how well your portfolio ranks on search engines based on optimized metadata and keywords.</w:t>
      </w:r>
    </w:p>
    <w:p w14:paraId="05B9DD8D">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Project Showcase Effectiveness</w:t>
      </w:r>
      <w:r>
        <w:rPr>
          <w:rFonts w:hint="default" w:ascii="Times New Roman" w:hAnsi="Times New Roman" w:cs="Times New Roman"/>
          <w:sz w:val="24"/>
          <w:szCs w:val="24"/>
        </w:rPr>
        <w:t xml:space="preserve"> – Assess whether visitors interact with your projects, live demos, or blog content.</w:t>
      </w:r>
    </w:p>
    <w:p w14:paraId="5B95C647">
      <w:pPr>
        <w:keepNext w:val="0"/>
        <w:keepLines w:val="0"/>
        <w:widowControl/>
        <w:numPr>
          <w:ilvl w:val="0"/>
          <w:numId w:val="29"/>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Security &amp; Stability</w:t>
      </w:r>
      <w:r>
        <w:rPr>
          <w:rFonts w:hint="default" w:ascii="Times New Roman" w:hAnsi="Times New Roman" w:cs="Times New Roman"/>
          <w:sz w:val="24"/>
          <w:szCs w:val="24"/>
        </w:rPr>
        <w:t xml:space="preserve"> – Ensure that authentication, data encryption, and secure contact forms function correctly.</w:t>
      </w:r>
    </w:p>
    <w:p w14:paraId="6D9C6E3D">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Discussion</w:t>
      </w:r>
    </w:p>
    <w:p w14:paraId="52C623EE">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Strengths</w:t>
      </w:r>
      <w:r>
        <w:rPr>
          <w:rFonts w:hint="default" w:ascii="Times New Roman" w:hAnsi="Times New Roman" w:cs="Times New Roman"/>
          <w:sz w:val="24"/>
          <w:szCs w:val="24"/>
        </w:rPr>
        <w:t xml:space="preserve">: Your portfolio likely excels in </w:t>
      </w:r>
      <w:r>
        <w:rPr>
          <w:rStyle w:val="35"/>
          <w:rFonts w:hint="default" w:ascii="Times New Roman" w:hAnsi="Times New Roman" w:cs="Times New Roman"/>
          <w:sz w:val="24"/>
          <w:szCs w:val="24"/>
        </w:rPr>
        <w:t>interactivity</w:t>
      </w:r>
      <w:r>
        <w:rPr>
          <w:rFonts w:hint="default" w:ascii="Times New Roman" w:hAnsi="Times New Roman" w:cs="Times New Roman"/>
          <w:sz w:val="24"/>
          <w:szCs w:val="24"/>
        </w:rPr>
        <w:t xml:space="preserve">, </w:t>
      </w:r>
      <w:r>
        <w:rPr>
          <w:rStyle w:val="35"/>
          <w:rFonts w:hint="default" w:ascii="Times New Roman" w:hAnsi="Times New Roman" w:cs="Times New Roman"/>
          <w:sz w:val="24"/>
          <w:szCs w:val="24"/>
        </w:rPr>
        <w:t>visual appeal</w:t>
      </w:r>
      <w:r>
        <w:rPr>
          <w:rFonts w:hint="default" w:ascii="Times New Roman" w:hAnsi="Times New Roman" w:cs="Times New Roman"/>
          <w:sz w:val="24"/>
          <w:szCs w:val="24"/>
        </w:rPr>
        <w:t xml:space="preserve">, and </w:t>
      </w:r>
      <w:r>
        <w:rPr>
          <w:rStyle w:val="35"/>
          <w:rFonts w:hint="default" w:ascii="Times New Roman" w:hAnsi="Times New Roman" w:cs="Times New Roman"/>
          <w:sz w:val="24"/>
          <w:szCs w:val="24"/>
        </w:rPr>
        <w:t>technical depth</w:t>
      </w:r>
      <w:r>
        <w:rPr>
          <w:rFonts w:hint="default" w:ascii="Times New Roman" w:hAnsi="Times New Roman" w:cs="Times New Roman"/>
          <w:sz w:val="24"/>
          <w:szCs w:val="24"/>
        </w:rPr>
        <w:t>, given your expertise in web development.</w:t>
      </w:r>
    </w:p>
    <w:p w14:paraId="7CBF0483">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Challenges</w:t>
      </w:r>
      <w:r>
        <w:rPr>
          <w:rFonts w:hint="default" w:ascii="Times New Roman" w:hAnsi="Times New Roman" w:cs="Times New Roman"/>
          <w:sz w:val="24"/>
          <w:szCs w:val="24"/>
        </w:rPr>
        <w:t xml:space="preserve">: You may need to refine </w:t>
      </w:r>
      <w:r>
        <w:rPr>
          <w:rStyle w:val="35"/>
          <w:rFonts w:hint="default" w:ascii="Times New Roman" w:hAnsi="Times New Roman" w:cs="Times New Roman"/>
          <w:sz w:val="24"/>
          <w:szCs w:val="24"/>
        </w:rPr>
        <w:t>SEO strategies</w:t>
      </w:r>
      <w:r>
        <w:rPr>
          <w:rFonts w:hint="default" w:ascii="Times New Roman" w:hAnsi="Times New Roman" w:cs="Times New Roman"/>
          <w:sz w:val="24"/>
          <w:szCs w:val="24"/>
        </w:rPr>
        <w:t xml:space="preserve">, </w:t>
      </w:r>
      <w:r>
        <w:rPr>
          <w:rStyle w:val="35"/>
          <w:rFonts w:hint="default" w:ascii="Times New Roman" w:hAnsi="Times New Roman" w:cs="Times New Roman"/>
          <w:sz w:val="24"/>
          <w:szCs w:val="24"/>
        </w:rPr>
        <w:t>optimize performance</w:t>
      </w:r>
      <w:r>
        <w:rPr>
          <w:rFonts w:hint="default" w:ascii="Times New Roman" w:hAnsi="Times New Roman" w:cs="Times New Roman"/>
          <w:sz w:val="24"/>
          <w:szCs w:val="24"/>
        </w:rPr>
        <w:t xml:space="preserve">, or </w:t>
      </w:r>
      <w:r>
        <w:rPr>
          <w:rStyle w:val="35"/>
          <w:rFonts w:hint="default" w:ascii="Times New Roman" w:hAnsi="Times New Roman" w:cs="Times New Roman"/>
          <w:sz w:val="24"/>
          <w:szCs w:val="24"/>
        </w:rPr>
        <w:t>enhance accessibility</w:t>
      </w:r>
      <w:r>
        <w:rPr>
          <w:rFonts w:hint="default" w:ascii="Times New Roman" w:hAnsi="Times New Roman" w:cs="Times New Roman"/>
          <w:sz w:val="24"/>
          <w:szCs w:val="24"/>
        </w:rPr>
        <w:t xml:space="preserve"> for broader reach.</w:t>
      </w:r>
    </w:p>
    <w:p w14:paraId="5F188017">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t>Future Improvements</w:t>
      </w:r>
      <w:r>
        <w:rPr>
          <w:rFonts w:hint="default" w:ascii="Times New Roman" w:hAnsi="Times New Roman" w:cs="Times New Roman"/>
          <w:sz w:val="24"/>
          <w:szCs w:val="24"/>
        </w:rPr>
        <w:t xml:space="preserve">: Consider adding </w:t>
      </w:r>
      <w:r>
        <w:rPr>
          <w:rStyle w:val="35"/>
          <w:rFonts w:hint="default" w:ascii="Times New Roman" w:hAnsi="Times New Roman" w:cs="Times New Roman"/>
          <w:sz w:val="24"/>
          <w:szCs w:val="24"/>
        </w:rPr>
        <w:t>AI-powered recommendations</w:t>
      </w:r>
      <w:r>
        <w:rPr>
          <w:rFonts w:hint="default" w:ascii="Times New Roman" w:hAnsi="Times New Roman" w:cs="Times New Roman"/>
          <w:sz w:val="24"/>
          <w:szCs w:val="24"/>
        </w:rPr>
        <w:t xml:space="preserve">, </w:t>
      </w:r>
      <w:r>
        <w:rPr>
          <w:rStyle w:val="35"/>
          <w:rFonts w:hint="default" w:ascii="Times New Roman" w:hAnsi="Times New Roman" w:cs="Times New Roman"/>
          <w:sz w:val="24"/>
          <w:szCs w:val="24"/>
        </w:rPr>
        <w:t>gamified coding challenges</w:t>
      </w:r>
      <w:r>
        <w:rPr>
          <w:rFonts w:hint="default" w:ascii="Times New Roman" w:hAnsi="Times New Roman" w:cs="Times New Roman"/>
          <w:sz w:val="24"/>
          <w:szCs w:val="24"/>
        </w:rPr>
        <w:t xml:space="preserve">, or </w:t>
      </w:r>
      <w:r>
        <w:rPr>
          <w:rStyle w:val="35"/>
          <w:rFonts w:hint="default" w:ascii="Times New Roman" w:hAnsi="Times New Roman" w:cs="Times New Roman"/>
          <w:sz w:val="24"/>
          <w:szCs w:val="24"/>
        </w:rPr>
        <w:t>real-time project updates</w:t>
      </w:r>
      <w:r>
        <w:rPr>
          <w:rFonts w:hint="default" w:ascii="Times New Roman" w:hAnsi="Times New Roman" w:cs="Times New Roman"/>
          <w:sz w:val="24"/>
          <w:szCs w:val="24"/>
        </w:rPr>
        <w:t xml:space="preserve"> to keep visitors engaged.</w:t>
      </w:r>
    </w:p>
    <w:p w14:paraId="2898525C">
      <w:pPr>
        <w:jc w:val="both"/>
        <w:rPr>
          <w:rFonts w:hint="default" w:ascii="Times New Roman" w:hAnsi="Times New Roman" w:cs="Times New Roman"/>
          <w:sz w:val="24"/>
          <w:szCs w:val="24"/>
        </w:rPr>
      </w:pPr>
    </w:p>
    <w:p w14:paraId="3E2E525A">
      <w:pPr>
        <w:jc w:val="both"/>
        <w:rPr>
          <w:rFonts w:hint="default" w:ascii="Times New Roman" w:hAnsi="Times New Roman" w:cs="Times New Roman"/>
          <w:sz w:val="24"/>
          <w:szCs w:val="24"/>
        </w:rPr>
      </w:pPr>
    </w:p>
    <w:p w14:paraId="1B5DA476">
      <w:pPr>
        <w:jc w:val="both"/>
        <w:rPr>
          <w:rFonts w:hint="default" w:ascii="Times New Roman" w:hAnsi="Times New Roman" w:cs="Times New Roman"/>
          <w:sz w:val="24"/>
          <w:szCs w:val="24"/>
        </w:rPr>
      </w:pPr>
    </w:p>
    <w:p w14:paraId="3F2CA744"/>
    <w:p w14:paraId="3EC8A16E"/>
    <w:p w14:paraId="3FA603F2"/>
    <w:p w14:paraId="164F6CB4"/>
    <w:p w14:paraId="3DDABC7A"/>
    <w:p w14:paraId="442E5A9B"/>
    <w:p w14:paraId="04A7F331">
      <w:pPr>
        <w:pStyle w:val="2"/>
        <w:rPr>
          <w:rFonts w:hint="default" w:ascii="Times New Roman" w:hAnsi="Times New Roman" w:cs="Times New Roman"/>
          <w:sz w:val="32"/>
          <w:szCs w:val="32"/>
        </w:rPr>
      </w:pPr>
      <w:r>
        <w:rPr>
          <w:rFonts w:hint="default" w:ascii="Times New Roman" w:hAnsi="Times New Roman" w:cs="Times New Roman"/>
          <w:sz w:val="32"/>
          <w:szCs w:val="32"/>
        </w:rPr>
        <w:t>Conclusion</w:t>
      </w:r>
    </w:p>
    <w:p w14:paraId="47B73A72">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A well-crafted personal portfolio serves as a dynamic representation of your skills, achievements, and creativity. By integrating </w:t>
      </w:r>
      <w:r>
        <w:rPr>
          <w:rStyle w:val="35"/>
          <w:rFonts w:hint="default" w:ascii="Times New Roman" w:hAnsi="Times New Roman" w:cs="Times New Roman"/>
          <w:sz w:val="24"/>
          <w:szCs w:val="24"/>
        </w:rPr>
        <w:t>interactive elements, responsive design, and optimized performance</w:t>
      </w:r>
      <w:r>
        <w:rPr>
          <w:rFonts w:hint="default" w:ascii="Times New Roman" w:hAnsi="Times New Roman" w:cs="Times New Roman"/>
          <w:sz w:val="24"/>
          <w:szCs w:val="24"/>
        </w:rPr>
        <w:t>, your portfolio can effectively showcase your expertise in web development, cybersecurity, and programming.</w:t>
      </w:r>
    </w:p>
    <w:p w14:paraId="477C218F">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Through </w:t>
      </w:r>
      <w:r>
        <w:rPr>
          <w:rStyle w:val="35"/>
          <w:rFonts w:hint="default" w:ascii="Times New Roman" w:hAnsi="Times New Roman" w:cs="Times New Roman"/>
          <w:sz w:val="24"/>
          <w:szCs w:val="24"/>
        </w:rPr>
        <w:t>structured implementation, rigorous testing, and continuous improvements</w:t>
      </w:r>
      <w:r>
        <w:rPr>
          <w:rFonts w:hint="default" w:ascii="Times New Roman" w:hAnsi="Times New Roman" w:cs="Times New Roman"/>
          <w:sz w:val="24"/>
          <w:szCs w:val="24"/>
        </w:rPr>
        <w:t xml:space="preserve">, your portfolio can evolve into a powerful tool for professional branding and career opportunities. The inclusion of </w:t>
      </w:r>
      <w:r>
        <w:rPr>
          <w:rStyle w:val="35"/>
          <w:rFonts w:hint="default" w:ascii="Times New Roman" w:hAnsi="Times New Roman" w:cs="Times New Roman"/>
          <w:sz w:val="24"/>
          <w:szCs w:val="24"/>
        </w:rPr>
        <w:t>SEO strategies, analytics, and security measures</w:t>
      </w:r>
      <w:r>
        <w:rPr>
          <w:rFonts w:hint="default" w:ascii="Times New Roman" w:hAnsi="Times New Roman" w:cs="Times New Roman"/>
          <w:sz w:val="24"/>
          <w:szCs w:val="24"/>
        </w:rPr>
        <w:t xml:space="preserve"> ensures visibility and reliability, making it a valuable asset in your journey.</w:t>
      </w:r>
    </w:p>
    <w:p w14:paraId="0E39471C">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Moving forward, refining the portfolio with </w:t>
      </w:r>
      <w:r>
        <w:rPr>
          <w:rStyle w:val="35"/>
          <w:rFonts w:hint="default" w:ascii="Times New Roman" w:hAnsi="Times New Roman" w:cs="Times New Roman"/>
          <w:sz w:val="24"/>
          <w:szCs w:val="24"/>
        </w:rPr>
        <w:t>AI-powered features, gamified learning experiences, and real-time project updates</w:t>
      </w:r>
      <w:r>
        <w:rPr>
          <w:rFonts w:hint="default" w:ascii="Times New Roman" w:hAnsi="Times New Roman" w:cs="Times New Roman"/>
          <w:sz w:val="24"/>
          <w:szCs w:val="24"/>
        </w:rPr>
        <w:t xml:space="preserve"> can further enhance engagement and usability. Your dedication to </w:t>
      </w:r>
      <w:r>
        <w:rPr>
          <w:rStyle w:val="35"/>
          <w:rFonts w:hint="default" w:ascii="Times New Roman" w:hAnsi="Times New Roman" w:cs="Times New Roman"/>
          <w:sz w:val="24"/>
          <w:szCs w:val="24"/>
        </w:rPr>
        <w:t>aesthetic appeal and functionality</w:t>
      </w:r>
      <w:r>
        <w:rPr>
          <w:rFonts w:hint="default" w:ascii="Times New Roman" w:hAnsi="Times New Roman" w:cs="Times New Roman"/>
          <w:sz w:val="24"/>
          <w:szCs w:val="24"/>
        </w:rPr>
        <w:t xml:space="preserve"> will undoubtedly make your portfolio stand out.</w:t>
      </w:r>
    </w:p>
    <w:p w14:paraId="7098C355"/>
    <w:p w14:paraId="3E055FCF"/>
    <w:p w14:paraId="4E23EED4"/>
    <w:p w14:paraId="2C8524DD"/>
    <w:p w14:paraId="7DF4C6A2"/>
    <w:p w14:paraId="38D6BA44"/>
    <w:p w14:paraId="7C9E2983"/>
    <w:p w14:paraId="0C89B6C4"/>
    <w:p w14:paraId="56F7E113"/>
    <w:p w14:paraId="24EBB1D1"/>
    <w:p w14:paraId="1543DF5C"/>
    <w:p w14:paraId="54F8033A"/>
    <w:p w14:paraId="591FAB9B"/>
    <w:p w14:paraId="1EC11C12"/>
    <w:p w14:paraId="4B528377">
      <w:pPr>
        <w:pStyle w:val="2"/>
        <w:rPr>
          <w:rFonts w:hint="default" w:ascii="Times New Roman" w:hAnsi="Times New Roman" w:cs="Times New Roman"/>
          <w:sz w:val="32"/>
          <w:szCs w:val="32"/>
        </w:rPr>
      </w:pPr>
      <w:r>
        <w:rPr>
          <w:rFonts w:hint="default" w:ascii="Times New Roman" w:hAnsi="Times New Roman" w:cs="Times New Roman"/>
          <w:sz w:val="32"/>
          <w:szCs w:val="32"/>
        </w:rPr>
        <w:t>Future Scope</w:t>
      </w:r>
    </w:p>
    <w:p w14:paraId="13397A7E">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AI-Powered Personalization</w:t>
      </w:r>
    </w:p>
    <w:p w14:paraId="02B12C6C">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w:t>
      </w:r>
      <w:r>
        <w:rPr>
          <w:rStyle w:val="35"/>
          <w:rFonts w:hint="default" w:ascii="Times New Roman" w:hAnsi="Times New Roman" w:cs="Times New Roman"/>
          <w:sz w:val="24"/>
          <w:szCs w:val="24"/>
        </w:rPr>
        <w:t>machine learning</w:t>
      </w:r>
      <w:r>
        <w:rPr>
          <w:rFonts w:hint="default" w:ascii="Times New Roman" w:hAnsi="Times New Roman" w:cs="Times New Roman"/>
          <w:sz w:val="24"/>
          <w:szCs w:val="24"/>
        </w:rPr>
        <w:t xml:space="preserve"> to analyze visitor interactions and suggest relevant projects or blog posts.</w:t>
      </w:r>
    </w:p>
    <w:p w14:paraId="6A8489F3">
      <w:pPr>
        <w:keepNext w:val="0"/>
        <w:keepLines w:val="0"/>
        <w:widowControl/>
        <w:numPr>
          <w:ilvl w:val="0"/>
          <w:numId w:val="3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chatbots</w:t>
      </w:r>
      <w:r>
        <w:rPr>
          <w:rFonts w:hint="default" w:ascii="Times New Roman" w:hAnsi="Times New Roman" w:cs="Times New Roman"/>
          <w:sz w:val="24"/>
          <w:szCs w:val="24"/>
        </w:rPr>
        <w:t xml:space="preserve"> for real-time engagement and portfolio navigation assistance.</w:t>
      </w:r>
    </w:p>
    <w:p w14:paraId="764CFDA0">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2. Blockchain-Based Credentials</w:t>
      </w:r>
    </w:p>
    <w:p w14:paraId="7012001A">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Securely store and verify certifications using </w:t>
      </w:r>
      <w:r>
        <w:rPr>
          <w:rStyle w:val="35"/>
          <w:rFonts w:hint="default" w:ascii="Times New Roman" w:hAnsi="Times New Roman" w:cs="Times New Roman"/>
          <w:sz w:val="24"/>
          <w:szCs w:val="24"/>
        </w:rPr>
        <w:t>blockchain technology</w:t>
      </w:r>
      <w:r>
        <w:rPr>
          <w:rFonts w:hint="default" w:ascii="Times New Roman" w:hAnsi="Times New Roman" w:cs="Times New Roman"/>
          <w:sz w:val="24"/>
          <w:szCs w:val="24"/>
        </w:rPr>
        <w:t>.</w:t>
      </w:r>
    </w:p>
    <w:p w14:paraId="6CF755BF">
      <w:pPr>
        <w:keepNext w:val="0"/>
        <w:keepLines w:val="0"/>
        <w:widowControl/>
        <w:numPr>
          <w:ilvl w:val="0"/>
          <w:numId w:val="3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Allow employers to validate your skills without third-party verification.</w:t>
      </w:r>
    </w:p>
    <w:p w14:paraId="144A3729">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3. Augmented Reality (AR) &amp; Virtual Reality (VR) Integration</w:t>
      </w:r>
    </w:p>
    <w:p w14:paraId="6AC7CF21">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Create an </w:t>
      </w:r>
      <w:r>
        <w:rPr>
          <w:rStyle w:val="35"/>
          <w:rFonts w:hint="default" w:ascii="Times New Roman" w:hAnsi="Times New Roman" w:cs="Times New Roman"/>
          <w:sz w:val="24"/>
          <w:szCs w:val="24"/>
        </w:rPr>
        <w:t>immersive portfolio experience</w:t>
      </w:r>
      <w:r>
        <w:rPr>
          <w:rFonts w:hint="default" w:ascii="Times New Roman" w:hAnsi="Times New Roman" w:cs="Times New Roman"/>
          <w:sz w:val="24"/>
          <w:szCs w:val="24"/>
        </w:rPr>
        <w:t xml:space="preserve"> where users can explore projects in a 3D environment.</w:t>
      </w:r>
    </w:p>
    <w:p w14:paraId="27C9DAD5">
      <w:pPr>
        <w:keepNext w:val="0"/>
        <w:keepLines w:val="0"/>
        <w:widowControl/>
        <w:numPr>
          <w:ilvl w:val="0"/>
          <w:numId w:val="3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AR overlays</w:t>
      </w:r>
      <w:r>
        <w:rPr>
          <w:rFonts w:hint="default" w:ascii="Times New Roman" w:hAnsi="Times New Roman" w:cs="Times New Roman"/>
          <w:sz w:val="24"/>
          <w:szCs w:val="24"/>
        </w:rPr>
        <w:t xml:space="preserve"> to provide interactive explanations of your work.</w:t>
      </w:r>
    </w:p>
    <w:p w14:paraId="63E711B2">
      <w:pPr>
        <w:pStyle w:val="3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Gamification &amp; Interactive Learning</w:t>
      </w:r>
    </w:p>
    <w:p w14:paraId="3EAFD24C">
      <w:pPr>
        <w:keepNext w:val="0"/>
        <w:keepLines w:val="0"/>
        <w:widowControl/>
        <w:numPr>
          <w:ilvl w:val="0"/>
          <w:numId w:val="3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Add </w:t>
      </w:r>
      <w:r>
        <w:rPr>
          <w:rStyle w:val="35"/>
          <w:rFonts w:hint="default" w:ascii="Times New Roman" w:hAnsi="Times New Roman" w:cs="Times New Roman"/>
          <w:sz w:val="24"/>
          <w:szCs w:val="24"/>
        </w:rPr>
        <w:t>coding challenges</w:t>
      </w:r>
      <w:r>
        <w:rPr>
          <w:rFonts w:hint="default" w:ascii="Times New Roman" w:hAnsi="Times New Roman" w:cs="Times New Roman"/>
          <w:sz w:val="24"/>
          <w:szCs w:val="24"/>
        </w:rPr>
        <w:t xml:space="preserve"> or quizzes to engage visitors.</w:t>
      </w:r>
    </w:p>
    <w:p w14:paraId="7C1C1100">
      <w:pPr>
        <w:keepNext w:val="0"/>
        <w:keepLines w:val="0"/>
        <w:widowControl/>
        <w:numPr>
          <w:ilvl w:val="0"/>
          <w:numId w:val="34"/>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w:t>
      </w:r>
      <w:r>
        <w:rPr>
          <w:rStyle w:val="35"/>
          <w:rFonts w:hint="default" w:ascii="Times New Roman" w:hAnsi="Times New Roman" w:cs="Times New Roman"/>
          <w:sz w:val="24"/>
          <w:szCs w:val="24"/>
        </w:rPr>
        <w:t>leaderboards</w:t>
      </w:r>
      <w:r>
        <w:rPr>
          <w:rFonts w:hint="default" w:ascii="Times New Roman" w:hAnsi="Times New Roman" w:cs="Times New Roman"/>
          <w:sz w:val="24"/>
          <w:szCs w:val="24"/>
        </w:rPr>
        <w:t xml:space="preserve"> for users who interact with your portfolio.</w:t>
      </w:r>
    </w:p>
    <w:p w14:paraId="16C82645">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5. Decentralized Hosting &amp; Web3 Integration</w:t>
      </w:r>
    </w:p>
    <w:p w14:paraId="5E8D27EF">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Host your portfolio on </w:t>
      </w:r>
      <w:r>
        <w:rPr>
          <w:rStyle w:val="35"/>
          <w:rFonts w:hint="default" w:ascii="Times New Roman" w:hAnsi="Times New Roman" w:cs="Times New Roman"/>
          <w:sz w:val="24"/>
          <w:szCs w:val="24"/>
        </w:rPr>
        <w:t>decentralized platforms</w:t>
      </w:r>
      <w:r>
        <w:rPr>
          <w:rFonts w:hint="default" w:ascii="Times New Roman" w:hAnsi="Times New Roman" w:cs="Times New Roman"/>
          <w:sz w:val="24"/>
          <w:szCs w:val="24"/>
        </w:rPr>
        <w:t xml:space="preserve"> for enhanced security and censorship resistance.</w:t>
      </w:r>
    </w:p>
    <w:p w14:paraId="4AC68751">
      <w:pPr>
        <w:keepNext w:val="0"/>
        <w:keepLines w:val="0"/>
        <w:widowControl/>
        <w:numPr>
          <w:ilvl w:val="0"/>
          <w:numId w:val="35"/>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Accept </w:t>
      </w:r>
      <w:r>
        <w:rPr>
          <w:rStyle w:val="35"/>
          <w:rFonts w:hint="default" w:ascii="Times New Roman" w:hAnsi="Times New Roman" w:cs="Times New Roman"/>
          <w:sz w:val="24"/>
          <w:szCs w:val="24"/>
        </w:rPr>
        <w:t>crypto-based payments</w:t>
      </w:r>
      <w:r>
        <w:rPr>
          <w:rFonts w:hint="default" w:ascii="Times New Roman" w:hAnsi="Times New Roman" w:cs="Times New Roman"/>
          <w:sz w:val="24"/>
          <w:szCs w:val="24"/>
        </w:rPr>
        <w:t xml:space="preserve"> for freelance work or collaborations.</w:t>
      </w:r>
    </w:p>
    <w:p w14:paraId="2CEFA853">
      <w:pPr>
        <w:pStyle w:val="34"/>
        <w:keepNext w:val="0"/>
        <w:keepLines w:val="0"/>
        <w:widowControl/>
        <w:suppressLineNumbers w:val="0"/>
        <w:jc w:val="both"/>
        <w:rPr>
          <w:rFonts w:hint="default" w:ascii="Times New Roman" w:hAnsi="Times New Roman" w:cs="Times New Roman"/>
          <w:sz w:val="24"/>
          <w:szCs w:val="24"/>
        </w:rPr>
      </w:pPr>
      <w:r>
        <w:rPr>
          <w:rStyle w:val="35"/>
          <w:rFonts w:hint="default" w:ascii="Times New Roman" w:hAnsi="Times New Roman" w:cs="Times New Roman"/>
          <w:sz w:val="24"/>
          <w:szCs w:val="24"/>
        </w:rPr>
        <w:t>6. Advanced SEO &amp; Analytics</w:t>
      </w:r>
    </w:p>
    <w:p w14:paraId="176BE60C">
      <w:pPr>
        <w:keepNext w:val="0"/>
        <w:keepLines w:val="0"/>
        <w:widowControl/>
        <w:numPr>
          <w:ilvl w:val="0"/>
          <w:numId w:val="3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Style w:val="35"/>
          <w:rFonts w:hint="default" w:ascii="Times New Roman" w:hAnsi="Times New Roman" w:cs="Times New Roman"/>
          <w:sz w:val="24"/>
          <w:szCs w:val="24"/>
        </w:rPr>
        <w:t>AI-driven SEO optimization</w:t>
      </w:r>
      <w:r>
        <w:rPr>
          <w:rFonts w:hint="default" w:ascii="Times New Roman" w:hAnsi="Times New Roman" w:cs="Times New Roman"/>
          <w:sz w:val="24"/>
          <w:szCs w:val="24"/>
        </w:rPr>
        <w:t xml:space="preserve"> to improve search rankings.</w:t>
      </w:r>
    </w:p>
    <w:p w14:paraId="3AF0FC01">
      <w:pPr>
        <w:keepNext w:val="0"/>
        <w:keepLines w:val="0"/>
        <w:widowControl/>
        <w:numPr>
          <w:ilvl w:val="0"/>
          <w:numId w:val="36"/>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 </w:t>
      </w:r>
      <w:r>
        <w:rPr>
          <w:rStyle w:val="35"/>
          <w:rFonts w:hint="default" w:ascii="Times New Roman" w:hAnsi="Times New Roman" w:cs="Times New Roman"/>
          <w:sz w:val="24"/>
          <w:szCs w:val="24"/>
        </w:rPr>
        <w:t>heatmaps</w:t>
      </w:r>
      <w:r>
        <w:rPr>
          <w:rFonts w:hint="default" w:ascii="Times New Roman" w:hAnsi="Times New Roman" w:cs="Times New Roman"/>
          <w:sz w:val="24"/>
          <w:szCs w:val="24"/>
        </w:rPr>
        <w:t xml:space="preserve"> and </w:t>
      </w:r>
      <w:r>
        <w:rPr>
          <w:rStyle w:val="35"/>
          <w:rFonts w:hint="default" w:ascii="Times New Roman" w:hAnsi="Times New Roman" w:cs="Times New Roman"/>
          <w:sz w:val="24"/>
          <w:szCs w:val="24"/>
        </w:rPr>
        <w:t>user behavior tracking</w:t>
      </w:r>
      <w:r>
        <w:rPr>
          <w:rFonts w:hint="default" w:ascii="Times New Roman" w:hAnsi="Times New Roman" w:cs="Times New Roman"/>
          <w:sz w:val="24"/>
          <w:szCs w:val="24"/>
        </w:rPr>
        <w:t xml:space="preserve"> for better insights.</w:t>
      </w:r>
    </w:p>
    <w:p w14:paraId="1CA5237A">
      <w:r>
        <w:br w:type="page"/>
      </w:r>
    </w:p>
    <w:p w14:paraId="7697D928">
      <w:pPr>
        <w:pStyle w:val="2"/>
        <w:rPr>
          <w:rFonts w:hint="default" w:ascii="Times New Roman" w:hAnsi="Times New Roman" w:cs="Times New Roman"/>
        </w:rPr>
      </w:pPr>
      <w:r>
        <w:rPr>
          <w:rFonts w:hint="default" w:ascii="Times New Roman" w:hAnsi="Times New Roman" w:cs="Times New Roman"/>
        </w:rPr>
        <w:t>References</w:t>
      </w:r>
    </w:p>
    <w:p w14:paraId="2C1CADDB">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fldChar w:fldCharType="begin"/>
      </w:r>
      <w:r>
        <w:rPr>
          <w:rStyle w:val="35"/>
          <w:rFonts w:hint="default" w:ascii="Times New Roman" w:hAnsi="Times New Roman" w:cs="Times New Roman"/>
          <w:sz w:val="24"/>
          <w:szCs w:val="24"/>
        </w:rPr>
        <w:instrText xml:space="preserve"> HYPERLINK "https://designshack.net/articles/inspiration/personal-portfolio-websites/" </w:instrText>
      </w:r>
      <w:r>
        <w:rPr>
          <w:rStyle w:val="35"/>
          <w:rFonts w:hint="default" w:ascii="Times New Roman" w:hAnsi="Times New Roman" w:cs="Times New Roman"/>
          <w:sz w:val="24"/>
          <w:szCs w:val="24"/>
        </w:rPr>
        <w:fldChar w:fldCharType="separate"/>
      </w:r>
      <w:r>
        <w:rPr>
          <w:rStyle w:val="20"/>
          <w:rFonts w:hint="default" w:ascii="Times New Roman" w:hAnsi="Times New Roman" w:cs="Times New Roman"/>
          <w:sz w:val="24"/>
          <w:szCs w:val="24"/>
        </w:rPr>
        <w:t>35+ Inspiring Personal Portfolio Websites</w:t>
      </w:r>
      <w:r>
        <w:rPr>
          <w:rStyle w:val="35"/>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 A collection of creative portfolio designs for inspiration.</w:t>
      </w:r>
    </w:p>
    <w:p w14:paraId="7D7D26D8">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24"/>
          <w:szCs w:val="24"/>
        </w:rPr>
        <w:fldChar w:fldCharType="begin"/>
      </w:r>
      <w:r>
        <w:rPr>
          <w:rStyle w:val="35"/>
          <w:rFonts w:hint="default" w:ascii="Times New Roman" w:hAnsi="Times New Roman" w:cs="Times New Roman"/>
          <w:sz w:val="24"/>
          <w:szCs w:val="24"/>
        </w:rPr>
        <w:instrText xml:space="preserve"> HYPERLINK "https://www.refrens.com/grow/best-portfolio-examples-you-need-to-see/" </w:instrText>
      </w:r>
      <w:r>
        <w:rPr>
          <w:rStyle w:val="35"/>
          <w:rFonts w:hint="default" w:ascii="Times New Roman" w:hAnsi="Times New Roman" w:cs="Times New Roman"/>
          <w:sz w:val="24"/>
          <w:szCs w:val="24"/>
        </w:rPr>
        <w:fldChar w:fldCharType="separate"/>
      </w:r>
      <w:r>
        <w:rPr>
          <w:rStyle w:val="20"/>
          <w:rFonts w:hint="default" w:ascii="Times New Roman" w:hAnsi="Times New Roman" w:cs="Times New Roman"/>
          <w:sz w:val="24"/>
          <w:szCs w:val="24"/>
        </w:rPr>
        <w:t>17 Best Portfolio Examples</w:t>
      </w:r>
      <w:r>
        <w:rPr>
          <w:rStyle w:val="35"/>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 Showcases top professionals' portfolios across various industries.</w:t>
      </w:r>
    </w:p>
    <w:p w14:paraId="3805A356">
      <w:pPr>
        <w:keepNext w:val="0"/>
        <w:keepLines w:val="0"/>
        <w:widowControl/>
        <w:numPr>
          <w:ilvl w:val="0"/>
          <w:numId w:val="3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35"/>
          <w:rFonts w:hint="default" w:ascii="Times New Roman" w:hAnsi="Times New Roman" w:cs="Times New Roman"/>
          <w:sz w:val="32"/>
          <w:szCs w:val="32"/>
        </w:rPr>
        <w:fldChar w:fldCharType="begin"/>
      </w:r>
      <w:r>
        <w:rPr>
          <w:rStyle w:val="35"/>
          <w:rFonts w:hint="default" w:ascii="Times New Roman" w:hAnsi="Times New Roman" w:cs="Times New Roman"/>
          <w:sz w:val="32"/>
          <w:szCs w:val="32"/>
        </w:rPr>
        <w:instrText xml:space="preserve"> HYPERLINK "https://www.hostinger.in/tutorials/portfolio-website-examples" </w:instrText>
      </w:r>
      <w:r>
        <w:rPr>
          <w:rStyle w:val="35"/>
          <w:rFonts w:hint="default" w:ascii="Times New Roman" w:hAnsi="Times New Roman" w:cs="Times New Roman"/>
          <w:sz w:val="32"/>
          <w:szCs w:val="32"/>
        </w:rPr>
        <w:fldChar w:fldCharType="separate"/>
      </w:r>
      <w:r>
        <w:rPr>
          <w:rStyle w:val="20"/>
          <w:rFonts w:hint="default" w:ascii="Times New Roman" w:hAnsi="Times New Roman" w:cs="Times New Roman"/>
          <w:sz w:val="32"/>
          <w:szCs w:val="32"/>
        </w:rPr>
        <w:t>15+ Best Portfolio Website Examples</w:t>
      </w:r>
      <w:r>
        <w:rPr>
          <w:rStyle w:val="35"/>
          <w:rFonts w:hint="default" w:ascii="Times New Roman" w:hAnsi="Times New Roman" w:cs="Times New Roman"/>
          <w:sz w:val="32"/>
          <w:szCs w:val="32"/>
        </w:rPr>
        <w:fldChar w:fldCharType="end"/>
      </w:r>
      <w:r>
        <w:rPr>
          <w:rFonts w:hint="default" w:ascii="Times New Roman" w:hAnsi="Times New Roman" w:cs="Times New Roman"/>
          <w:sz w:val="32"/>
          <w:szCs w:val="32"/>
        </w:rPr>
        <w:t xml:space="preserve"> – Highlights different portfolio styles and </w:t>
      </w:r>
      <w:r>
        <w:rPr>
          <w:rFonts w:hint="default" w:ascii="Times New Roman" w:hAnsi="Times New Roman" w:cs="Times New Roman"/>
          <w:sz w:val="24"/>
          <w:szCs w:val="24"/>
        </w:rPr>
        <w:t>trends for 2025.</w:t>
      </w:r>
    </w:p>
    <w:p w14:paraId="1DF2F931"/>
    <w:p w14:paraId="763B3F7C"/>
    <w:p w14:paraId="11DEB16E"/>
    <w:p w14:paraId="7553B946"/>
    <w:p w14:paraId="73EC897A"/>
    <w:p w14:paraId="07AB3B03"/>
    <w:p w14:paraId="62A2B5F8"/>
    <w:p w14:paraId="72E7FAE4"/>
    <w:p w14:paraId="4C37E7BF"/>
    <w:p w14:paraId="41A60303"/>
    <w:p w14:paraId="0CDBB0B3"/>
    <w:p w14:paraId="401CB98C"/>
    <w:p w14:paraId="6204D2E2"/>
    <w:p w14:paraId="2E5581DE"/>
    <w:p w14:paraId="4DED3833"/>
    <w:p w14:paraId="72470CA3"/>
    <w:p w14:paraId="6AB45DCB"/>
    <w:p w14:paraId="3F122172"/>
    <w:p w14:paraId="69D85870"/>
    <w:p w14:paraId="083A0682">
      <w:pPr>
        <w:pStyle w:val="2"/>
        <w:rPr>
          <w:rFonts w:hint="default" w:ascii="Times New Roman" w:hAnsi="Times New Roman" w:cs="Times New Roman"/>
          <w:sz w:val="32"/>
          <w:szCs w:val="32"/>
          <w:lang w:val="en-IN"/>
        </w:rPr>
      </w:pPr>
      <w:r>
        <w:rPr>
          <w:rFonts w:hint="default" w:ascii="Times New Roman" w:hAnsi="Times New Roman" w:cs="Times New Roman"/>
          <w:sz w:val="32"/>
          <w:szCs w:val="32"/>
          <w:lang w:val="en-IN"/>
        </w:rPr>
        <w:t>Source code:</w:t>
      </w:r>
    </w:p>
    <w:p w14:paraId="2DFF6955">
      <w:pPr>
        <w:rPr>
          <w:rFonts w:hint="default"/>
          <w:lang w:val="en-IN"/>
        </w:rPr>
      </w:pPr>
    </w:p>
    <w:p w14:paraId="059D154D">
      <w:pPr>
        <w:rPr>
          <w:rFonts w:hint="default" w:ascii="Times New Roman" w:hAnsi="Times New Roman" w:cs="Times New Roman"/>
          <w:sz w:val="24"/>
          <w:szCs w:val="24"/>
        </w:rPr>
      </w:pPr>
      <w:r>
        <w:rPr>
          <w:rFonts w:hint="default" w:ascii="Times New Roman" w:hAnsi="Times New Roman" w:cs="Times New Roman"/>
          <w:sz w:val="24"/>
          <w:szCs w:val="24"/>
        </w:rPr>
        <w:t>&lt;!DOCTYPE html&gt;</w:t>
      </w:r>
    </w:p>
    <w:p w14:paraId="4BEDB4F6">
      <w:pPr>
        <w:rPr>
          <w:rFonts w:hint="default" w:ascii="Times New Roman" w:hAnsi="Times New Roman" w:cs="Times New Roman"/>
          <w:sz w:val="24"/>
          <w:szCs w:val="24"/>
        </w:rPr>
      </w:pPr>
      <w:r>
        <w:rPr>
          <w:rFonts w:hint="default" w:ascii="Times New Roman" w:hAnsi="Times New Roman" w:cs="Times New Roman"/>
          <w:sz w:val="24"/>
          <w:szCs w:val="24"/>
        </w:rPr>
        <w:t>&lt;html lang="en"&gt;</w:t>
      </w:r>
    </w:p>
    <w:p w14:paraId="6E890534">
      <w:pPr>
        <w:rPr>
          <w:rFonts w:hint="default" w:ascii="Times New Roman" w:hAnsi="Times New Roman" w:cs="Times New Roman"/>
          <w:sz w:val="24"/>
          <w:szCs w:val="24"/>
        </w:rPr>
      </w:pPr>
      <w:r>
        <w:rPr>
          <w:rFonts w:hint="default" w:ascii="Times New Roman" w:hAnsi="Times New Roman" w:cs="Times New Roman"/>
          <w:sz w:val="24"/>
          <w:szCs w:val="24"/>
        </w:rPr>
        <w:t>&lt;head&gt;</w:t>
      </w:r>
    </w:p>
    <w:p w14:paraId="7EB5EA4E">
      <w:pPr>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 /&gt;</w:t>
      </w:r>
    </w:p>
    <w:p w14:paraId="196A756B">
      <w:pPr>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initial-scale=1.0"/&gt;</w:t>
      </w:r>
    </w:p>
    <w:p w14:paraId="100B1A20">
      <w:pPr>
        <w:rPr>
          <w:rFonts w:hint="default" w:ascii="Times New Roman" w:hAnsi="Times New Roman" w:cs="Times New Roman"/>
          <w:sz w:val="24"/>
          <w:szCs w:val="24"/>
        </w:rPr>
      </w:pPr>
      <w:r>
        <w:rPr>
          <w:rFonts w:hint="default" w:ascii="Times New Roman" w:hAnsi="Times New Roman" w:cs="Times New Roman"/>
          <w:sz w:val="24"/>
          <w:szCs w:val="24"/>
        </w:rPr>
        <w:t xml:space="preserve">  &lt;title&gt;Shafiya | Portfolio&lt;/title&gt;</w:t>
      </w:r>
    </w:p>
    <w:p w14:paraId="6DF8D5C7">
      <w:pPr>
        <w:rPr>
          <w:rFonts w:hint="default" w:ascii="Times New Roman" w:hAnsi="Times New Roman" w:cs="Times New Roman"/>
          <w:sz w:val="24"/>
          <w:szCs w:val="24"/>
        </w:rPr>
      </w:pPr>
      <w:r>
        <w:rPr>
          <w:rFonts w:hint="default" w:ascii="Times New Roman" w:hAnsi="Times New Roman" w:cs="Times New Roman"/>
          <w:sz w:val="24"/>
          <w:szCs w:val="24"/>
        </w:rPr>
        <w:t xml:space="preserve">  &lt;button class="mode-toggle"&gt;🌙&lt;/button&gt;</w:t>
      </w:r>
    </w:p>
    <w:p w14:paraId="2E01930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C29F4A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48CDBE6">
      <w:pPr>
        <w:rPr>
          <w:rFonts w:hint="default" w:ascii="Times New Roman" w:hAnsi="Times New Roman" w:cs="Times New Roman"/>
          <w:sz w:val="24"/>
          <w:szCs w:val="24"/>
        </w:rPr>
      </w:pPr>
      <w:r>
        <w:rPr>
          <w:rFonts w:hint="default" w:ascii="Times New Roman" w:hAnsi="Times New Roman" w:cs="Times New Roman"/>
          <w:sz w:val="24"/>
          <w:szCs w:val="24"/>
        </w:rPr>
        <w:t xml:space="preserve">  &lt;style&gt;</w:t>
      </w:r>
    </w:p>
    <w:p w14:paraId="7729BF43">
      <w:pPr>
        <w:rPr>
          <w:rFonts w:hint="default" w:ascii="Times New Roman" w:hAnsi="Times New Roman" w:cs="Times New Roman"/>
          <w:sz w:val="24"/>
          <w:szCs w:val="24"/>
        </w:rPr>
      </w:pPr>
      <w:r>
        <w:rPr>
          <w:rFonts w:hint="default" w:ascii="Times New Roman" w:hAnsi="Times New Roman" w:cs="Times New Roman"/>
          <w:sz w:val="24"/>
          <w:szCs w:val="24"/>
        </w:rPr>
        <w:t xml:space="preserve">    /* Default Light Mode */</w:t>
      </w:r>
    </w:p>
    <w:p w14:paraId="5475B29D">
      <w:pPr>
        <w:rPr>
          <w:rFonts w:hint="default" w:ascii="Times New Roman" w:hAnsi="Times New Roman" w:cs="Times New Roman"/>
          <w:sz w:val="24"/>
          <w:szCs w:val="24"/>
        </w:rPr>
      </w:pPr>
      <w:r>
        <w:rPr>
          <w:rFonts w:hint="default" w:ascii="Times New Roman" w:hAnsi="Times New Roman" w:cs="Times New Roman"/>
          <w:sz w:val="24"/>
          <w:szCs w:val="24"/>
        </w:rPr>
        <w:t>body {</w:t>
      </w:r>
    </w:p>
    <w:p w14:paraId="4AD9E131">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#fff;</w:t>
      </w:r>
    </w:p>
    <w:p w14:paraId="680EDF54">
      <w:pPr>
        <w:rPr>
          <w:rFonts w:hint="default" w:ascii="Times New Roman" w:hAnsi="Times New Roman" w:cs="Times New Roman"/>
          <w:sz w:val="24"/>
          <w:szCs w:val="24"/>
        </w:rPr>
      </w:pPr>
      <w:r>
        <w:rPr>
          <w:rFonts w:hint="default" w:ascii="Times New Roman" w:hAnsi="Times New Roman" w:cs="Times New Roman"/>
          <w:sz w:val="24"/>
          <w:szCs w:val="24"/>
        </w:rPr>
        <w:t xml:space="preserve">  color: #333;</w:t>
      </w:r>
    </w:p>
    <w:p w14:paraId="0B1165EF">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all 0.3s ease;</w:t>
      </w:r>
    </w:p>
    <w:p w14:paraId="3854D501">
      <w:pPr>
        <w:rPr>
          <w:rFonts w:hint="default" w:ascii="Times New Roman" w:hAnsi="Times New Roman" w:cs="Times New Roman"/>
          <w:sz w:val="24"/>
          <w:szCs w:val="24"/>
        </w:rPr>
      </w:pPr>
      <w:r>
        <w:rPr>
          <w:rFonts w:hint="default" w:ascii="Times New Roman" w:hAnsi="Times New Roman" w:cs="Times New Roman"/>
          <w:sz w:val="24"/>
          <w:szCs w:val="24"/>
        </w:rPr>
        <w:t>}</w:t>
      </w:r>
    </w:p>
    <w:p w14:paraId="2B0AC7C6">
      <w:pPr>
        <w:rPr>
          <w:rFonts w:hint="default" w:ascii="Times New Roman" w:hAnsi="Times New Roman" w:cs="Times New Roman"/>
          <w:sz w:val="24"/>
          <w:szCs w:val="24"/>
        </w:rPr>
      </w:pPr>
    </w:p>
    <w:p w14:paraId="0329BC75">
      <w:pPr>
        <w:rPr>
          <w:rFonts w:hint="default" w:ascii="Times New Roman" w:hAnsi="Times New Roman" w:cs="Times New Roman"/>
          <w:sz w:val="24"/>
          <w:szCs w:val="24"/>
        </w:rPr>
      </w:pPr>
      <w:r>
        <w:rPr>
          <w:rFonts w:hint="default" w:ascii="Times New Roman" w:hAnsi="Times New Roman" w:cs="Times New Roman"/>
          <w:sz w:val="24"/>
          <w:szCs w:val="24"/>
        </w:rPr>
        <w:t>header, footer, section {</w:t>
      </w:r>
    </w:p>
    <w:p w14:paraId="3BAE931E">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all 0.3s ease;</w:t>
      </w:r>
    </w:p>
    <w:p w14:paraId="4AC9E74E">
      <w:pPr>
        <w:rPr>
          <w:rFonts w:hint="default" w:ascii="Times New Roman" w:hAnsi="Times New Roman" w:cs="Times New Roman"/>
          <w:sz w:val="24"/>
          <w:szCs w:val="24"/>
        </w:rPr>
      </w:pPr>
      <w:r>
        <w:rPr>
          <w:rFonts w:hint="default" w:ascii="Times New Roman" w:hAnsi="Times New Roman" w:cs="Times New Roman"/>
          <w:sz w:val="24"/>
          <w:szCs w:val="24"/>
        </w:rPr>
        <w:t>}</w:t>
      </w:r>
    </w:p>
    <w:p w14:paraId="2D5DB6E6">
      <w:pPr>
        <w:rPr>
          <w:rFonts w:hint="default" w:ascii="Times New Roman" w:hAnsi="Times New Roman" w:cs="Times New Roman"/>
          <w:sz w:val="24"/>
          <w:szCs w:val="24"/>
        </w:rPr>
      </w:pPr>
    </w:p>
    <w:p w14:paraId="49C3CCE0">
      <w:pPr>
        <w:rPr>
          <w:rFonts w:hint="default" w:ascii="Times New Roman" w:hAnsi="Times New Roman" w:cs="Times New Roman"/>
          <w:sz w:val="24"/>
          <w:szCs w:val="24"/>
        </w:rPr>
      </w:pPr>
      <w:r>
        <w:rPr>
          <w:rFonts w:hint="default" w:ascii="Times New Roman" w:hAnsi="Times New Roman" w:cs="Times New Roman"/>
          <w:sz w:val="24"/>
          <w:szCs w:val="24"/>
        </w:rPr>
        <w:t>/* Dark Mode Styles */</w:t>
      </w:r>
    </w:p>
    <w:p w14:paraId="6D18682C">
      <w:pPr>
        <w:rPr>
          <w:rFonts w:hint="default" w:ascii="Times New Roman" w:hAnsi="Times New Roman" w:cs="Times New Roman"/>
          <w:sz w:val="24"/>
          <w:szCs w:val="24"/>
        </w:rPr>
      </w:pPr>
      <w:r>
        <w:rPr>
          <w:rFonts w:hint="default" w:ascii="Times New Roman" w:hAnsi="Times New Roman" w:cs="Times New Roman"/>
          <w:sz w:val="24"/>
          <w:szCs w:val="24"/>
        </w:rPr>
        <w:t>body.dark-mode {</w:t>
      </w:r>
    </w:p>
    <w:p w14:paraId="4395E913">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#111;</w:t>
      </w:r>
    </w:p>
    <w:p w14:paraId="1DA14521">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14:paraId="2CAD1480">
      <w:pPr>
        <w:rPr>
          <w:rFonts w:hint="default" w:ascii="Times New Roman" w:hAnsi="Times New Roman" w:cs="Times New Roman"/>
          <w:sz w:val="24"/>
          <w:szCs w:val="24"/>
        </w:rPr>
      </w:pPr>
      <w:r>
        <w:rPr>
          <w:rFonts w:hint="default" w:ascii="Times New Roman" w:hAnsi="Times New Roman" w:cs="Times New Roman"/>
          <w:sz w:val="24"/>
          <w:szCs w:val="24"/>
        </w:rPr>
        <w:t>}</w:t>
      </w:r>
    </w:p>
    <w:p w14:paraId="37D00B9F">
      <w:pPr>
        <w:rPr>
          <w:rFonts w:hint="default" w:ascii="Times New Roman" w:hAnsi="Times New Roman" w:cs="Times New Roman"/>
          <w:sz w:val="24"/>
          <w:szCs w:val="24"/>
        </w:rPr>
      </w:pPr>
    </w:p>
    <w:p w14:paraId="47E65D88">
      <w:pPr>
        <w:rPr>
          <w:rFonts w:hint="default" w:ascii="Times New Roman" w:hAnsi="Times New Roman" w:cs="Times New Roman"/>
          <w:sz w:val="24"/>
          <w:szCs w:val="24"/>
        </w:rPr>
      </w:pPr>
      <w:r>
        <w:rPr>
          <w:rFonts w:hint="default" w:ascii="Times New Roman" w:hAnsi="Times New Roman" w:cs="Times New Roman"/>
          <w:sz w:val="24"/>
          <w:szCs w:val="24"/>
        </w:rPr>
        <w:t>body.dark-mode header,</w:t>
      </w:r>
    </w:p>
    <w:p w14:paraId="25E3C189">
      <w:pPr>
        <w:rPr>
          <w:rFonts w:hint="default" w:ascii="Times New Roman" w:hAnsi="Times New Roman" w:cs="Times New Roman"/>
          <w:sz w:val="24"/>
          <w:szCs w:val="24"/>
        </w:rPr>
      </w:pPr>
      <w:r>
        <w:rPr>
          <w:rFonts w:hint="default" w:ascii="Times New Roman" w:hAnsi="Times New Roman" w:cs="Times New Roman"/>
          <w:sz w:val="24"/>
          <w:szCs w:val="24"/>
        </w:rPr>
        <w:t>body.dark-mode footer,</w:t>
      </w:r>
    </w:p>
    <w:p w14:paraId="64C75C6A">
      <w:pPr>
        <w:rPr>
          <w:rFonts w:hint="default" w:ascii="Times New Roman" w:hAnsi="Times New Roman" w:cs="Times New Roman"/>
          <w:sz w:val="24"/>
          <w:szCs w:val="24"/>
        </w:rPr>
      </w:pPr>
      <w:r>
        <w:rPr>
          <w:rFonts w:hint="default" w:ascii="Times New Roman" w:hAnsi="Times New Roman" w:cs="Times New Roman"/>
          <w:sz w:val="24"/>
          <w:szCs w:val="24"/>
        </w:rPr>
        <w:t>body.dark-mode section {</w:t>
      </w:r>
    </w:p>
    <w:p w14:paraId="30233624">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#0c0c0c;</w:t>
      </w:r>
    </w:p>
    <w:p w14:paraId="2E5BE73B">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14:paraId="0DBF213E">
      <w:pPr>
        <w:rPr>
          <w:rFonts w:hint="default" w:ascii="Times New Roman" w:hAnsi="Times New Roman" w:cs="Times New Roman"/>
          <w:sz w:val="24"/>
          <w:szCs w:val="24"/>
        </w:rPr>
      </w:pPr>
      <w:r>
        <w:rPr>
          <w:rFonts w:hint="default" w:ascii="Times New Roman" w:hAnsi="Times New Roman" w:cs="Times New Roman"/>
          <w:sz w:val="24"/>
          <w:szCs w:val="24"/>
        </w:rPr>
        <w:t>}</w:t>
      </w:r>
    </w:p>
    <w:p w14:paraId="0DB939ED">
      <w:pPr>
        <w:rPr>
          <w:rFonts w:hint="default" w:ascii="Times New Roman" w:hAnsi="Times New Roman" w:cs="Times New Roman"/>
          <w:sz w:val="24"/>
          <w:szCs w:val="24"/>
        </w:rPr>
      </w:pPr>
    </w:p>
    <w:p w14:paraId="1D761A9A">
      <w:pPr>
        <w:rPr>
          <w:rFonts w:hint="default" w:ascii="Times New Roman" w:hAnsi="Times New Roman" w:cs="Times New Roman"/>
          <w:sz w:val="24"/>
          <w:szCs w:val="24"/>
        </w:rPr>
      </w:pPr>
      <w:r>
        <w:rPr>
          <w:rFonts w:hint="default" w:ascii="Times New Roman" w:hAnsi="Times New Roman" w:cs="Times New Roman"/>
          <w:sz w:val="24"/>
          <w:szCs w:val="24"/>
        </w:rPr>
        <w:t>/* Button to toggle Dark/Light Mode */</w:t>
      </w:r>
    </w:p>
    <w:p w14:paraId="1CE0CCE7">
      <w:pPr>
        <w:rPr>
          <w:rFonts w:hint="default" w:ascii="Times New Roman" w:hAnsi="Times New Roman" w:cs="Times New Roman"/>
          <w:sz w:val="24"/>
          <w:szCs w:val="24"/>
        </w:rPr>
      </w:pPr>
      <w:r>
        <w:rPr>
          <w:rFonts w:hint="default" w:ascii="Times New Roman" w:hAnsi="Times New Roman" w:cs="Times New Roman"/>
          <w:sz w:val="24"/>
          <w:szCs w:val="24"/>
        </w:rPr>
        <w:t>.mode-toggle {</w:t>
      </w:r>
    </w:p>
    <w:p w14:paraId="1054AE31">
      <w:pPr>
        <w:rPr>
          <w:rFonts w:hint="default" w:ascii="Times New Roman" w:hAnsi="Times New Roman" w:cs="Times New Roman"/>
          <w:sz w:val="24"/>
          <w:szCs w:val="24"/>
        </w:rPr>
      </w:pPr>
      <w:r>
        <w:rPr>
          <w:rFonts w:hint="default" w:ascii="Times New Roman" w:hAnsi="Times New Roman" w:cs="Times New Roman"/>
          <w:sz w:val="24"/>
          <w:szCs w:val="24"/>
        </w:rPr>
        <w:t xml:space="preserve">  position: fixed;</w:t>
      </w:r>
    </w:p>
    <w:p w14:paraId="4F8E9F71">
      <w:pPr>
        <w:rPr>
          <w:rFonts w:hint="default" w:ascii="Times New Roman" w:hAnsi="Times New Roman" w:cs="Times New Roman"/>
          <w:sz w:val="24"/>
          <w:szCs w:val="24"/>
        </w:rPr>
      </w:pPr>
      <w:r>
        <w:rPr>
          <w:rFonts w:hint="default" w:ascii="Times New Roman" w:hAnsi="Times New Roman" w:cs="Times New Roman"/>
          <w:sz w:val="24"/>
          <w:szCs w:val="24"/>
        </w:rPr>
        <w:t xml:space="preserve">  top: 20px;</w:t>
      </w:r>
    </w:p>
    <w:p w14:paraId="1CAF8BF7">
      <w:pPr>
        <w:rPr>
          <w:rFonts w:hint="default" w:ascii="Times New Roman" w:hAnsi="Times New Roman" w:cs="Times New Roman"/>
          <w:sz w:val="24"/>
          <w:szCs w:val="24"/>
        </w:rPr>
      </w:pPr>
      <w:r>
        <w:rPr>
          <w:rFonts w:hint="default" w:ascii="Times New Roman" w:hAnsi="Times New Roman" w:cs="Times New Roman"/>
          <w:sz w:val="24"/>
          <w:szCs w:val="24"/>
        </w:rPr>
        <w:t xml:space="preserve">  right: 20px;</w:t>
      </w:r>
    </w:p>
    <w:p w14:paraId="7153C3EC">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#00d4ff;</w:t>
      </w:r>
    </w:p>
    <w:p w14:paraId="2B2F9789">
      <w:pPr>
        <w:rPr>
          <w:rFonts w:hint="default" w:ascii="Times New Roman" w:hAnsi="Times New Roman" w:cs="Times New Roman"/>
          <w:sz w:val="24"/>
          <w:szCs w:val="24"/>
        </w:rPr>
      </w:pPr>
      <w:r>
        <w:rPr>
          <w:rFonts w:hint="default" w:ascii="Times New Roman" w:hAnsi="Times New Roman" w:cs="Times New Roman"/>
          <w:sz w:val="24"/>
          <w:szCs w:val="24"/>
        </w:rPr>
        <w:t xml:space="preserve">  color: black;</w:t>
      </w:r>
    </w:p>
    <w:p w14:paraId="57A86191">
      <w:pPr>
        <w:rPr>
          <w:rFonts w:hint="default" w:ascii="Times New Roman" w:hAnsi="Times New Roman" w:cs="Times New Roman"/>
          <w:sz w:val="24"/>
          <w:szCs w:val="24"/>
        </w:rPr>
      </w:pPr>
      <w:r>
        <w:rPr>
          <w:rFonts w:hint="default" w:ascii="Times New Roman" w:hAnsi="Times New Roman" w:cs="Times New Roman"/>
          <w:sz w:val="24"/>
          <w:szCs w:val="24"/>
        </w:rPr>
        <w:t xml:space="preserve">  border: none;</w:t>
      </w:r>
    </w:p>
    <w:p w14:paraId="58EBFBFE">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50%;</w:t>
      </w:r>
    </w:p>
    <w:p w14:paraId="575249B2">
      <w:pPr>
        <w:rPr>
          <w:rFonts w:hint="default" w:ascii="Times New Roman" w:hAnsi="Times New Roman" w:cs="Times New Roman"/>
          <w:sz w:val="24"/>
          <w:szCs w:val="24"/>
        </w:rPr>
      </w:pPr>
      <w:r>
        <w:rPr>
          <w:rFonts w:hint="default" w:ascii="Times New Roman" w:hAnsi="Times New Roman" w:cs="Times New Roman"/>
          <w:sz w:val="24"/>
          <w:szCs w:val="24"/>
        </w:rPr>
        <w:t xml:space="preserve">  padding: 10px 20px;</w:t>
      </w:r>
    </w:p>
    <w:p w14:paraId="1E9BD4ED">
      <w:pPr>
        <w:rPr>
          <w:rFonts w:hint="default" w:ascii="Times New Roman" w:hAnsi="Times New Roman" w:cs="Times New Roman"/>
          <w:sz w:val="24"/>
          <w:szCs w:val="24"/>
        </w:rPr>
      </w:pPr>
      <w:r>
        <w:rPr>
          <w:rFonts w:hint="default" w:ascii="Times New Roman" w:hAnsi="Times New Roman" w:cs="Times New Roman"/>
          <w:sz w:val="24"/>
          <w:szCs w:val="24"/>
        </w:rPr>
        <w:t xml:space="preserve">  cursor: pointer;</w:t>
      </w:r>
    </w:p>
    <w:p w14:paraId="78C2D104">
      <w:pPr>
        <w:rPr>
          <w:rFonts w:hint="default" w:ascii="Times New Roman" w:hAnsi="Times New Roman" w:cs="Times New Roman"/>
          <w:sz w:val="24"/>
          <w:szCs w:val="24"/>
        </w:rPr>
      </w:pPr>
      <w:r>
        <w:rPr>
          <w:rFonts w:hint="default" w:ascii="Times New Roman" w:hAnsi="Times New Roman" w:cs="Times New Roman"/>
          <w:sz w:val="24"/>
          <w:szCs w:val="24"/>
        </w:rPr>
        <w:t xml:space="preserve">  font-size: 1.2rem;</w:t>
      </w:r>
    </w:p>
    <w:p w14:paraId="7B9AC80B">
      <w:pPr>
        <w:rPr>
          <w:rFonts w:hint="default" w:ascii="Times New Roman" w:hAnsi="Times New Roman" w:cs="Times New Roman"/>
          <w:sz w:val="24"/>
          <w:szCs w:val="24"/>
        </w:rPr>
      </w:pPr>
      <w:r>
        <w:rPr>
          <w:rFonts w:hint="default" w:ascii="Times New Roman" w:hAnsi="Times New Roman" w:cs="Times New Roman"/>
          <w:sz w:val="24"/>
          <w:szCs w:val="24"/>
        </w:rPr>
        <w:t xml:space="preserve">  z-index: 100;</w:t>
      </w:r>
    </w:p>
    <w:p w14:paraId="70640F2D">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background-color 0.3s ease;</w:t>
      </w:r>
    </w:p>
    <w:p w14:paraId="551130CA">
      <w:pPr>
        <w:rPr>
          <w:rFonts w:hint="default" w:ascii="Times New Roman" w:hAnsi="Times New Roman" w:cs="Times New Roman"/>
          <w:sz w:val="24"/>
          <w:szCs w:val="24"/>
        </w:rPr>
      </w:pPr>
      <w:r>
        <w:rPr>
          <w:rFonts w:hint="default" w:ascii="Times New Roman" w:hAnsi="Times New Roman" w:cs="Times New Roman"/>
          <w:sz w:val="24"/>
          <w:szCs w:val="24"/>
        </w:rPr>
        <w:t>}</w:t>
      </w:r>
    </w:p>
    <w:p w14:paraId="7ADF3CF4">
      <w:pPr>
        <w:rPr>
          <w:rFonts w:hint="default" w:ascii="Times New Roman" w:hAnsi="Times New Roman" w:cs="Times New Roman"/>
          <w:sz w:val="24"/>
          <w:szCs w:val="24"/>
        </w:rPr>
      </w:pPr>
    </w:p>
    <w:p w14:paraId="712E384A">
      <w:pPr>
        <w:rPr>
          <w:rFonts w:hint="default" w:ascii="Times New Roman" w:hAnsi="Times New Roman" w:cs="Times New Roman"/>
          <w:sz w:val="24"/>
          <w:szCs w:val="24"/>
        </w:rPr>
      </w:pPr>
      <w:r>
        <w:rPr>
          <w:rFonts w:hint="default" w:ascii="Times New Roman" w:hAnsi="Times New Roman" w:cs="Times New Roman"/>
          <w:sz w:val="24"/>
          <w:szCs w:val="24"/>
        </w:rPr>
        <w:t>.mode-toggle:hover {</w:t>
      </w:r>
    </w:p>
    <w:p w14:paraId="14086450">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#00aacc;</w:t>
      </w:r>
    </w:p>
    <w:p w14:paraId="4F53F761">
      <w:pPr>
        <w:rPr>
          <w:rFonts w:hint="default" w:ascii="Times New Roman" w:hAnsi="Times New Roman" w:cs="Times New Roman"/>
          <w:sz w:val="24"/>
          <w:szCs w:val="24"/>
        </w:rPr>
      </w:pPr>
      <w:r>
        <w:rPr>
          <w:rFonts w:hint="default" w:ascii="Times New Roman" w:hAnsi="Times New Roman" w:cs="Times New Roman"/>
          <w:sz w:val="24"/>
          <w:szCs w:val="24"/>
        </w:rPr>
        <w:t>}</w:t>
      </w:r>
    </w:p>
    <w:p w14:paraId="39102270">
      <w:pPr>
        <w:rPr>
          <w:rFonts w:hint="default" w:ascii="Times New Roman" w:hAnsi="Times New Roman" w:cs="Times New Roman"/>
          <w:sz w:val="24"/>
          <w:szCs w:val="24"/>
        </w:rPr>
      </w:pPr>
    </w:p>
    <w:p w14:paraId="5CCA495A">
      <w:pPr>
        <w:rPr>
          <w:rFonts w:hint="default" w:ascii="Times New Roman" w:hAnsi="Times New Roman" w:cs="Times New Roman"/>
          <w:sz w:val="24"/>
          <w:szCs w:val="24"/>
        </w:rPr>
      </w:pPr>
      <w:r>
        <w:rPr>
          <w:rFonts w:hint="default" w:ascii="Times New Roman" w:hAnsi="Times New Roman" w:cs="Times New Roman"/>
          <w:sz w:val="24"/>
          <w:szCs w:val="24"/>
        </w:rPr>
        <w:t>body.dark-mode .mode-toggle {</w:t>
      </w:r>
    </w:p>
    <w:p w14:paraId="7312F96F">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#0a0a0a;</w:t>
      </w:r>
    </w:p>
    <w:p w14:paraId="66193191">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14:paraId="12412C94">
      <w:pPr>
        <w:rPr>
          <w:rFonts w:hint="default" w:ascii="Times New Roman" w:hAnsi="Times New Roman" w:cs="Times New Roman"/>
          <w:sz w:val="24"/>
          <w:szCs w:val="24"/>
        </w:rPr>
      </w:pPr>
      <w:r>
        <w:rPr>
          <w:rFonts w:hint="default" w:ascii="Times New Roman" w:hAnsi="Times New Roman" w:cs="Times New Roman"/>
          <w:sz w:val="24"/>
          <w:szCs w:val="24"/>
        </w:rPr>
        <w:t>}</w:t>
      </w:r>
    </w:p>
    <w:p w14:paraId="7926562F">
      <w:pPr>
        <w:rPr>
          <w:rFonts w:hint="default" w:ascii="Times New Roman" w:hAnsi="Times New Roman" w:cs="Times New Roman"/>
          <w:sz w:val="24"/>
          <w:szCs w:val="24"/>
        </w:rPr>
      </w:pPr>
    </w:p>
    <w:p w14:paraId="4138F597">
      <w:pPr>
        <w:rPr>
          <w:rFonts w:hint="default" w:ascii="Times New Roman" w:hAnsi="Times New Roman" w:cs="Times New Roman"/>
          <w:sz w:val="24"/>
          <w:szCs w:val="24"/>
        </w:rPr>
      </w:pPr>
      <w:r>
        <w:rPr>
          <w:rFonts w:hint="default" w:ascii="Times New Roman" w:hAnsi="Times New Roman" w:cs="Times New Roman"/>
          <w:sz w:val="24"/>
          <w:szCs w:val="24"/>
        </w:rPr>
        <w:t xml:space="preserve">    * {</w:t>
      </w:r>
    </w:p>
    <w:p w14:paraId="6527BCE6">
      <w:pPr>
        <w:rPr>
          <w:rFonts w:hint="default" w:ascii="Times New Roman" w:hAnsi="Times New Roman" w:cs="Times New Roman"/>
          <w:sz w:val="24"/>
          <w:szCs w:val="24"/>
        </w:rPr>
      </w:pPr>
      <w:r>
        <w:rPr>
          <w:rFonts w:hint="default" w:ascii="Times New Roman" w:hAnsi="Times New Roman" w:cs="Times New Roman"/>
          <w:sz w:val="24"/>
          <w:szCs w:val="24"/>
        </w:rPr>
        <w:t xml:space="preserve">      margin: 0;</w:t>
      </w:r>
    </w:p>
    <w:p w14:paraId="52CB696E">
      <w:pPr>
        <w:rPr>
          <w:rFonts w:hint="default" w:ascii="Times New Roman" w:hAnsi="Times New Roman" w:cs="Times New Roman"/>
          <w:sz w:val="24"/>
          <w:szCs w:val="24"/>
        </w:rPr>
      </w:pPr>
      <w:r>
        <w:rPr>
          <w:rFonts w:hint="default" w:ascii="Times New Roman" w:hAnsi="Times New Roman" w:cs="Times New Roman"/>
          <w:sz w:val="24"/>
          <w:szCs w:val="24"/>
        </w:rPr>
        <w:t xml:space="preserve">      padding: 0;</w:t>
      </w:r>
    </w:p>
    <w:p w14:paraId="44AE80F8">
      <w:pPr>
        <w:rPr>
          <w:rFonts w:hint="default" w:ascii="Times New Roman" w:hAnsi="Times New Roman" w:cs="Times New Roman"/>
          <w:sz w:val="24"/>
          <w:szCs w:val="24"/>
        </w:rPr>
      </w:pPr>
      <w:r>
        <w:rPr>
          <w:rFonts w:hint="default" w:ascii="Times New Roman" w:hAnsi="Times New Roman" w:cs="Times New Roman"/>
          <w:sz w:val="24"/>
          <w:szCs w:val="24"/>
        </w:rPr>
        <w:t xml:space="preserve">      box-sizing: border-box;</w:t>
      </w:r>
    </w:p>
    <w:p w14:paraId="78C1F1F3">
      <w:pPr>
        <w:rPr>
          <w:rFonts w:hint="default" w:ascii="Times New Roman" w:hAnsi="Times New Roman" w:cs="Times New Roman"/>
          <w:sz w:val="24"/>
          <w:szCs w:val="24"/>
        </w:rPr>
      </w:pPr>
      <w:r>
        <w:rPr>
          <w:rFonts w:hint="default" w:ascii="Times New Roman" w:hAnsi="Times New Roman" w:cs="Times New Roman"/>
          <w:sz w:val="24"/>
          <w:szCs w:val="24"/>
        </w:rPr>
        <w:t xml:space="preserve">      font-family: 'Segoe UI', sans-serif;</w:t>
      </w:r>
    </w:p>
    <w:p w14:paraId="54E859F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595F39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2D69E72">
      <w:pPr>
        <w:rPr>
          <w:rFonts w:hint="default" w:ascii="Times New Roman" w:hAnsi="Times New Roman" w:cs="Times New Roman"/>
          <w:sz w:val="24"/>
          <w:szCs w:val="24"/>
        </w:rPr>
      </w:pPr>
    </w:p>
    <w:p w14:paraId="48EAFDE1">
      <w:pPr>
        <w:rPr>
          <w:rFonts w:hint="default" w:ascii="Times New Roman" w:hAnsi="Times New Roman" w:cs="Times New Roman"/>
          <w:sz w:val="24"/>
          <w:szCs w:val="24"/>
        </w:rPr>
      </w:pPr>
      <w:r>
        <w:rPr>
          <w:rFonts w:hint="default" w:ascii="Times New Roman" w:hAnsi="Times New Roman" w:cs="Times New Roman"/>
          <w:sz w:val="24"/>
          <w:szCs w:val="24"/>
        </w:rPr>
        <w:t xml:space="preserve">    body {</w:t>
      </w:r>
    </w:p>
    <w:p w14:paraId="1C3D609E">
      <w:pPr>
        <w:rPr>
          <w:rFonts w:hint="default" w:ascii="Times New Roman" w:hAnsi="Times New Roman" w:cs="Times New Roman"/>
          <w:sz w:val="24"/>
          <w:szCs w:val="24"/>
        </w:rPr>
      </w:pPr>
      <w:r>
        <w:rPr>
          <w:rFonts w:hint="default" w:ascii="Times New Roman" w:hAnsi="Times New Roman" w:cs="Times New Roman"/>
          <w:sz w:val="24"/>
          <w:szCs w:val="24"/>
        </w:rPr>
        <w:t xml:space="preserve">      overflow-x: hidden;</w:t>
      </w:r>
    </w:p>
    <w:p w14:paraId="4226C360">
      <w:pPr>
        <w:rPr>
          <w:rFonts w:hint="default" w:ascii="Times New Roman" w:hAnsi="Times New Roman" w:cs="Times New Roman"/>
          <w:sz w:val="24"/>
          <w:szCs w:val="24"/>
        </w:rPr>
      </w:pPr>
      <w:r>
        <w:rPr>
          <w:rFonts w:hint="default" w:ascii="Times New Roman" w:hAnsi="Times New Roman" w:cs="Times New Roman"/>
          <w:sz w:val="24"/>
          <w:szCs w:val="24"/>
        </w:rPr>
        <w:t xml:space="preserve">      color: white;</w:t>
      </w:r>
    </w:p>
    <w:p w14:paraId="44F420EA">
      <w:pPr>
        <w:rPr>
          <w:rFonts w:hint="default" w:ascii="Times New Roman" w:hAnsi="Times New Roman" w:cs="Times New Roman"/>
          <w:sz w:val="24"/>
          <w:szCs w:val="24"/>
        </w:rPr>
      </w:pPr>
      <w:r>
        <w:rPr>
          <w:rFonts w:hint="default" w:ascii="Times New Roman" w:hAnsi="Times New Roman" w:cs="Times New Roman"/>
          <w:sz w:val="24"/>
          <w:szCs w:val="24"/>
        </w:rPr>
        <w:t xml:space="preserve">      position: relative;</w:t>
      </w:r>
    </w:p>
    <w:p w14:paraId="1C58CE5F">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1ED315F">
      <w:pPr>
        <w:rPr>
          <w:rFonts w:hint="default" w:ascii="Times New Roman" w:hAnsi="Times New Roman" w:cs="Times New Roman"/>
          <w:sz w:val="24"/>
          <w:szCs w:val="24"/>
        </w:rPr>
      </w:pPr>
    </w:p>
    <w:p w14:paraId="71AEC1F1">
      <w:pPr>
        <w:rPr>
          <w:rFonts w:hint="default" w:ascii="Times New Roman" w:hAnsi="Times New Roman" w:cs="Times New Roman"/>
          <w:sz w:val="24"/>
          <w:szCs w:val="24"/>
        </w:rPr>
      </w:pPr>
      <w:r>
        <w:rPr>
          <w:rFonts w:hint="default" w:ascii="Times New Roman" w:hAnsi="Times New Roman" w:cs="Times New Roman"/>
          <w:sz w:val="24"/>
          <w:szCs w:val="24"/>
        </w:rPr>
        <w:t xml:space="preserve">    /* Background animation */</w:t>
      </w:r>
    </w:p>
    <w:p w14:paraId="0C8EAC27">
      <w:pPr>
        <w:rPr>
          <w:rFonts w:hint="default" w:ascii="Times New Roman" w:hAnsi="Times New Roman" w:cs="Times New Roman"/>
          <w:sz w:val="24"/>
          <w:szCs w:val="24"/>
        </w:rPr>
      </w:pPr>
      <w:r>
        <w:rPr>
          <w:rFonts w:hint="default" w:ascii="Times New Roman" w:hAnsi="Times New Roman" w:cs="Times New Roman"/>
          <w:sz w:val="24"/>
          <w:szCs w:val="24"/>
        </w:rPr>
        <w:t xml:space="preserve">    body::before {</w:t>
      </w:r>
    </w:p>
    <w:p w14:paraId="5835F98F">
      <w:pPr>
        <w:rPr>
          <w:rFonts w:hint="default" w:ascii="Times New Roman" w:hAnsi="Times New Roman" w:cs="Times New Roman"/>
          <w:sz w:val="24"/>
          <w:szCs w:val="24"/>
        </w:rPr>
      </w:pPr>
      <w:r>
        <w:rPr>
          <w:rFonts w:hint="default" w:ascii="Times New Roman" w:hAnsi="Times New Roman" w:cs="Times New Roman"/>
          <w:sz w:val="24"/>
          <w:szCs w:val="24"/>
        </w:rPr>
        <w:t xml:space="preserve">      content: "";</w:t>
      </w:r>
    </w:p>
    <w:p w14:paraId="1FC2F0AA">
      <w:pPr>
        <w:rPr>
          <w:rFonts w:hint="default" w:ascii="Times New Roman" w:hAnsi="Times New Roman" w:cs="Times New Roman"/>
          <w:sz w:val="24"/>
          <w:szCs w:val="24"/>
        </w:rPr>
      </w:pPr>
      <w:r>
        <w:rPr>
          <w:rFonts w:hint="default" w:ascii="Times New Roman" w:hAnsi="Times New Roman" w:cs="Times New Roman"/>
          <w:sz w:val="24"/>
          <w:szCs w:val="24"/>
        </w:rPr>
        <w:t xml:space="preserve">      position: fixed;</w:t>
      </w:r>
    </w:p>
    <w:p w14:paraId="23C69ED0">
      <w:pPr>
        <w:rPr>
          <w:rFonts w:hint="default" w:ascii="Times New Roman" w:hAnsi="Times New Roman" w:cs="Times New Roman"/>
          <w:sz w:val="24"/>
          <w:szCs w:val="24"/>
        </w:rPr>
      </w:pPr>
      <w:r>
        <w:rPr>
          <w:rFonts w:hint="default" w:ascii="Times New Roman" w:hAnsi="Times New Roman" w:cs="Times New Roman"/>
          <w:sz w:val="24"/>
          <w:szCs w:val="24"/>
        </w:rPr>
        <w:t xml:space="preserve">      top: 0;</w:t>
      </w:r>
    </w:p>
    <w:p w14:paraId="7A862558">
      <w:pPr>
        <w:rPr>
          <w:rFonts w:hint="default" w:ascii="Times New Roman" w:hAnsi="Times New Roman" w:cs="Times New Roman"/>
          <w:sz w:val="24"/>
          <w:szCs w:val="24"/>
        </w:rPr>
      </w:pPr>
      <w:r>
        <w:rPr>
          <w:rFonts w:hint="default" w:ascii="Times New Roman" w:hAnsi="Times New Roman" w:cs="Times New Roman"/>
          <w:sz w:val="24"/>
          <w:szCs w:val="24"/>
        </w:rPr>
        <w:t xml:space="preserve">      left: 0;</w:t>
      </w:r>
    </w:p>
    <w:p w14:paraId="6DC7D7A3">
      <w:pPr>
        <w:rPr>
          <w:rFonts w:hint="default" w:ascii="Times New Roman" w:hAnsi="Times New Roman" w:cs="Times New Roman"/>
          <w:sz w:val="24"/>
          <w:szCs w:val="24"/>
        </w:rPr>
      </w:pPr>
      <w:r>
        <w:rPr>
          <w:rFonts w:hint="default" w:ascii="Times New Roman" w:hAnsi="Times New Roman" w:cs="Times New Roman"/>
          <w:sz w:val="24"/>
          <w:szCs w:val="24"/>
        </w:rPr>
        <w:t xml:space="preserve">      height: 100%;</w:t>
      </w:r>
    </w:p>
    <w:p w14:paraId="5427323B">
      <w:pPr>
        <w:rPr>
          <w:rFonts w:hint="default" w:ascii="Times New Roman" w:hAnsi="Times New Roman" w:cs="Times New Roman"/>
          <w:sz w:val="24"/>
          <w:szCs w:val="24"/>
        </w:rPr>
      </w:pPr>
      <w:r>
        <w:rPr>
          <w:rFonts w:hint="default" w:ascii="Times New Roman" w:hAnsi="Times New Roman" w:cs="Times New Roman"/>
          <w:sz w:val="24"/>
          <w:szCs w:val="24"/>
        </w:rPr>
        <w:t xml:space="preserve">      width: 100%;</w:t>
      </w:r>
    </w:p>
    <w:p w14:paraId="2D4E6021">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 linear-gradient(-45deg, #0f2027, #203a43, #2c5364, #0f2027);</w:t>
      </w:r>
    </w:p>
    <w:p w14:paraId="51EF1D5F">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background-size: 400% 400%;</w:t>
      </w:r>
    </w:p>
    <w:p w14:paraId="7D779BAA">
      <w:pPr>
        <w:rPr>
          <w:rFonts w:hint="default" w:ascii="Times New Roman" w:hAnsi="Times New Roman" w:cs="Times New Roman"/>
          <w:sz w:val="24"/>
          <w:szCs w:val="24"/>
        </w:rPr>
      </w:pPr>
      <w:r>
        <w:rPr>
          <w:rFonts w:hint="default" w:ascii="Times New Roman" w:hAnsi="Times New Roman" w:cs="Times New Roman"/>
          <w:sz w:val="24"/>
          <w:szCs w:val="24"/>
        </w:rPr>
        <w:t xml:space="preserve">      animation: gradientShift 10s ease infinite;</w:t>
      </w:r>
    </w:p>
    <w:p w14:paraId="02E5AD55">
      <w:pPr>
        <w:rPr>
          <w:rFonts w:hint="default" w:ascii="Times New Roman" w:hAnsi="Times New Roman" w:cs="Times New Roman"/>
          <w:sz w:val="24"/>
          <w:szCs w:val="24"/>
        </w:rPr>
      </w:pPr>
      <w:r>
        <w:rPr>
          <w:rFonts w:hint="default" w:ascii="Times New Roman" w:hAnsi="Times New Roman" w:cs="Times New Roman"/>
          <w:sz w:val="24"/>
          <w:szCs w:val="24"/>
        </w:rPr>
        <w:t xml:space="preserve">      z-index: -1;</w:t>
      </w:r>
    </w:p>
    <w:p w14:paraId="6B127FA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EE0D1B1">
      <w:pPr>
        <w:rPr>
          <w:rFonts w:hint="default" w:ascii="Times New Roman" w:hAnsi="Times New Roman" w:cs="Times New Roman"/>
          <w:sz w:val="24"/>
          <w:szCs w:val="24"/>
        </w:rPr>
      </w:pPr>
    </w:p>
    <w:p w14:paraId="31F06624">
      <w:pPr>
        <w:rPr>
          <w:rFonts w:hint="default" w:ascii="Times New Roman" w:hAnsi="Times New Roman" w:cs="Times New Roman"/>
          <w:sz w:val="24"/>
          <w:szCs w:val="24"/>
        </w:rPr>
      </w:pPr>
      <w:r>
        <w:rPr>
          <w:rFonts w:hint="default" w:ascii="Times New Roman" w:hAnsi="Times New Roman" w:cs="Times New Roman"/>
          <w:sz w:val="24"/>
          <w:szCs w:val="24"/>
        </w:rPr>
        <w:t xml:space="preserve">    @keyframes gradientShift {</w:t>
      </w:r>
    </w:p>
    <w:p w14:paraId="40198ED0">
      <w:pPr>
        <w:rPr>
          <w:rFonts w:hint="default" w:ascii="Times New Roman" w:hAnsi="Times New Roman" w:cs="Times New Roman"/>
          <w:sz w:val="24"/>
          <w:szCs w:val="24"/>
        </w:rPr>
      </w:pPr>
      <w:r>
        <w:rPr>
          <w:rFonts w:hint="default" w:ascii="Times New Roman" w:hAnsi="Times New Roman" w:cs="Times New Roman"/>
          <w:sz w:val="24"/>
          <w:szCs w:val="24"/>
        </w:rPr>
        <w:t xml:space="preserve">      0% { background-position: 0% 50%; }</w:t>
      </w:r>
    </w:p>
    <w:p w14:paraId="0A91AEF7">
      <w:pPr>
        <w:rPr>
          <w:rFonts w:hint="default" w:ascii="Times New Roman" w:hAnsi="Times New Roman" w:cs="Times New Roman"/>
          <w:sz w:val="24"/>
          <w:szCs w:val="24"/>
        </w:rPr>
      </w:pPr>
      <w:r>
        <w:rPr>
          <w:rFonts w:hint="default" w:ascii="Times New Roman" w:hAnsi="Times New Roman" w:cs="Times New Roman"/>
          <w:sz w:val="24"/>
          <w:szCs w:val="24"/>
        </w:rPr>
        <w:t xml:space="preserve">      50% { background-position: 100% 50%; }</w:t>
      </w:r>
    </w:p>
    <w:p w14:paraId="67CB0096">
      <w:pPr>
        <w:rPr>
          <w:rFonts w:hint="default" w:ascii="Times New Roman" w:hAnsi="Times New Roman" w:cs="Times New Roman"/>
          <w:sz w:val="24"/>
          <w:szCs w:val="24"/>
        </w:rPr>
      </w:pPr>
      <w:r>
        <w:rPr>
          <w:rFonts w:hint="default" w:ascii="Times New Roman" w:hAnsi="Times New Roman" w:cs="Times New Roman"/>
          <w:sz w:val="24"/>
          <w:szCs w:val="24"/>
        </w:rPr>
        <w:t xml:space="preserve">      100% { background-position: 0% 50%; }</w:t>
      </w:r>
    </w:p>
    <w:p w14:paraId="2510C82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F2C1E8B">
      <w:pPr>
        <w:rPr>
          <w:rFonts w:hint="default" w:ascii="Times New Roman" w:hAnsi="Times New Roman" w:cs="Times New Roman"/>
          <w:sz w:val="24"/>
          <w:szCs w:val="24"/>
        </w:rPr>
      </w:pPr>
    </w:p>
    <w:p w14:paraId="7F8EAF61">
      <w:pPr>
        <w:rPr>
          <w:rFonts w:hint="default" w:ascii="Times New Roman" w:hAnsi="Times New Roman" w:cs="Times New Roman"/>
          <w:sz w:val="24"/>
          <w:szCs w:val="24"/>
        </w:rPr>
      </w:pPr>
      <w:r>
        <w:rPr>
          <w:rFonts w:hint="default" w:ascii="Times New Roman" w:hAnsi="Times New Roman" w:cs="Times New Roman"/>
          <w:sz w:val="24"/>
          <w:szCs w:val="24"/>
        </w:rPr>
        <w:t xml:space="preserve">    .home {</w:t>
      </w:r>
    </w:p>
    <w:p w14:paraId="6FD21EC0">
      <w:pPr>
        <w:rPr>
          <w:rFonts w:hint="default" w:ascii="Times New Roman" w:hAnsi="Times New Roman" w:cs="Times New Roman"/>
          <w:sz w:val="24"/>
          <w:szCs w:val="24"/>
        </w:rPr>
      </w:pPr>
      <w:r>
        <w:rPr>
          <w:rFonts w:hint="default" w:ascii="Times New Roman" w:hAnsi="Times New Roman" w:cs="Times New Roman"/>
          <w:sz w:val="24"/>
          <w:szCs w:val="24"/>
        </w:rPr>
        <w:t xml:space="preserve">      display: flex;</w:t>
      </w:r>
    </w:p>
    <w:p w14:paraId="4AAF7D31">
      <w:pPr>
        <w:rPr>
          <w:rFonts w:hint="default" w:ascii="Times New Roman" w:hAnsi="Times New Roman" w:cs="Times New Roman"/>
          <w:sz w:val="24"/>
          <w:szCs w:val="24"/>
        </w:rPr>
      </w:pPr>
      <w:r>
        <w:rPr>
          <w:rFonts w:hint="default" w:ascii="Times New Roman" w:hAnsi="Times New Roman" w:cs="Times New Roman"/>
          <w:sz w:val="24"/>
          <w:szCs w:val="24"/>
        </w:rPr>
        <w:t xml:space="preserve">      justify-content: center;</w:t>
      </w:r>
    </w:p>
    <w:p w14:paraId="033B28B9">
      <w:pPr>
        <w:rPr>
          <w:rFonts w:hint="default" w:ascii="Times New Roman" w:hAnsi="Times New Roman" w:cs="Times New Roman"/>
          <w:sz w:val="24"/>
          <w:szCs w:val="24"/>
        </w:rPr>
      </w:pPr>
      <w:r>
        <w:rPr>
          <w:rFonts w:hint="default" w:ascii="Times New Roman" w:hAnsi="Times New Roman" w:cs="Times New Roman"/>
          <w:sz w:val="24"/>
          <w:szCs w:val="24"/>
        </w:rPr>
        <w:t xml:space="preserve">      align-items: center;</w:t>
      </w:r>
    </w:p>
    <w:p w14:paraId="22A9282C">
      <w:pPr>
        <w:rPr>
          <w:rFonts w:hint="default" w:ascii="Times New Roman" w:hAnsi="Times New Roman" w:cs="Times New Roman"/>
          <w:sz w:val="24"/>
          <w:szCs w:val="24"/>
        </w:rPr>
      </w:pPr>
      <w:r>
        <w:rPr>
          <w:rFonts w:hint="default" w:ascii="Times New Roman" w:hAnsi="Times New Roman" w:cs="Times New Roman"/>
          <w:sz w:val="24"/>
          <w:szCs w:val="24"/>
        </w:rPr>
        <w:t xml:space="preserve">      height: 100vh;</w:t>
      </w:r>
    </w:p>
    <w:p w14:paraId="2DC2356B">
      <w:pPr>
        <w:rPr>
          <w:rFonts w:hint="default" w:ascii="Times New Roman" w:hAnsi="Times New Roman" w:cs="Times New Roman"/>
          <w:sz w:val="24"/>
          <w:szCs w:val="24"/>
        </w:rPr>
      </w:pPr>
      <w:r>
        <w:rPr>
          <w:rFonts w:hint="default" w:ascii="Times New Roman" w:hAnsi="Times New Roman" w:cs="Times New Roman"/>
          <w:sz w:val="24"/>
          <w:szCs w:val="24"/>
        </w:rPr>
        <w:t xml:space="preserve">      padding: 2rem;</w:t>
      </w:r>
    </w:p>
    <w:p w14:paraId="7512441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9AFCE90">
      <w:pPr>
        <w:rPr>
          <w:rFonts w:hint="default" w:ascii="Times New Roman" w:hAnsi="Times New Roman" w:cs="Times New Roman"/>
          <w:sz w:val="24"/>
          <w:szCs w:val="24"/>
        </w:rPr>
      </w:pPr>
    </w:p>
    <w:p w14:paraId="741A7C97">
      <w:pPr>
        <w:rPr>
          <w:rFonts w:hint="default" w:ascii="Times New Roman" w:hAnsi="Times New Roman" w:cs="Times New Roman"/>
          <w:sz w:val="24"/>
          <w:szCs w:val="24"/>
        </w:rPr>
      </w:pPr>
      <w:r>
        <w:rPr>
          <w:rFonts w:hint="default" w:ascii="Times New Roman" w:hAnsi="Times New Roman" w:cs="Times New Roman"/>
          <w:sz w:val="24"/>
          <w:szCs w:val="24"/>
        </w:rPr>
        <w:t xml:space="preserve">    .container {</w:t>
      </w:r>
    </w:p>
    <w:p w14:paraId="3F084B2E">
      <w:pPr>
        <w:rPr>
          <w:rFonts w:hint="default" w:ascii="Times New Roman" w:hAnsi="Times New Roman" w:cs="Times New Roman"/>
          <w:sz w:val="24"/>
          <w:szCs w:val="24"/>
        </w:rPr>
      </w:pPr>
      <w:r>
        <w:rPr>
          <w:rFonts w:hint="default" w:ascii="Times New Roman" w:hAnsi="Times New Roman" w:cs="Times New Roman"/>
          <w:sz w:val="24"/>
          <w:szCs w:val="24"/>
        </w:rPr>
        <w:t xml:space="preserve">      display: flex;</w:t>
      </w:r>
    </w:p>
    <w:p w14:paraId="0EA93F21">
      <w:pPr>
        <w:rPr>
          <w:rFonts w:hint="default" w:ascii="Times New Roman" w:hAnsi="Times New Roman" w:cs="Times New Roman"/>
          <w:sz w:val="24"/>
          <w:szCs w:val="24"/>
        </w:rPr>
      </w:pPr>
      <w:r>
        <w:rPr>
          <w:rFonts w:hint="default" w:ascii="Times New Roman" w:hAnsi="Times New Roman" w:cs="Times New Roman"/>
          <w:sz w:val="24"/>
          <w:szCs w:val="24"/>
        </w:rPr>
        <w:t xml:space="preserve">      flex-direction: row;</w:t>
      </w:r>
    </w:p>
    <w:p w14:paraId="2432600A">
      <w:pPr>
        <w:rPr>
          <w:rFonts w:hint="default" w:ascii="Times New Roman" w:hAnsi="Times New Roman" w:cs="Times New Roman"/>
          <w:sz w:val="24"/>
          <w:szCs w:val="24"/>
        </w:rPr>
      </w:pPr>
      <w:r>
        <w:rPr>
          <w:rFonts w:hint="default" w:ascii="Times New Roman" w:hAnsi="Times New Roman" w:cs="Times New Roman"/>
          <w:sz w:val="24"/>
          <w:szCs w:val="24"/>
        </w:rPr>
        <w:t xml:space="preserve">      align-items: center;</w:t>
      </w:r>
    </w:p>
    <w:p w14:paraId="3821C83E">
      <w:pPr>
        <w:rPr>
          <w:rFonts w:hint="default" w:ascii="Times New Roman" w:hAnsi="Times New Roman" w:cs="Times New Roman"/>
          <w:sz w:val="24"/>
          <w:szCs w:val="24"/>
        </w:rPr>
      </w:pPr>
      <w:r>
        <w:rPr>
          <w:rFonts w:hint="default" w:ascii="Times New Roman" w:hAnsi="Times New Roman" w:cs="Times New Roman"/>
          <w:sz w:val="24"/>
          <w:szCs w:val="24"/>
        </w:rPr>
        <w:t xml:space="preserve">      justify-content: space-between;</w:t>
      </w:r>
    </w:p>
    <w:p w14:paraId="7E8B9147">
      <w:pPr>
        <w:rPr>
          <w:rFonts w:hint="default" w:ascii="Times New Roman" w:hAnsi="Times New Roman" w:cs="Times New Roman"/>
          <w:sz w:val="24"/>
          <w:szCs w:val="24"/>
        </w:rPr>
      </w:pPr>
      <w:r>
        <w:rPr>
          <w:rFonts w:hint="default" w:ascii="Times New Roman" w:hAnsi="Times New Roman" w:cs="Times New Roman"/>
          <w:sz w:val="24"/>
          <w:szCs w:val="24"/>
        </w:rPr>
        <w:t xml:space="preserve">      max-width: 1200px;</w:t>
      </w:r>
    </w:p>
    <w:p w14:paraId="086CEB75">
      <w:pPr>
        <w:rPr>
          <w:rFonts w:hint="default" w:ascii="Times New Roman" w:hAnsi="Times New Roman" w:cs="Times New Roman"/>
          <w:sz w:val="24"/>
          <w:szCs w:val="24"/>
        </w:rPr>
      </w:pPr>
      <w:r>
        <w:rPr>
          <w:rFonts w:hint="default" w:ascii="Times New Roman" w:hAnsi="Times New Roman" w:cs="Times New Roman"/>
          <w:sz w:val="24"/>
          <w:szCs w:val="24"/>
        </w:rPr>
        <w:t xml:space="preserve">      width: 100%;</w:t>
      </w:r>
    </w:p>
    <w:p w14:paraId="63D21F6E">
      <w:pPr>
        <w:rPr>
          <w:rFonts w:hint="default" w:ascii="Times New Roman" w:hAnsi="Times New Roman" w:cs="Times New Roman"/>
          <w:sz w:val="24"/>
          <w:szCs w:val="24"/>
        </w:rPr>
      </w:pPr>
      <w:r>
        <w:rPr>
          <w:rFonts w:hint="default" w:ascii="Times New Roman" w:hAnsi="Times New Roman" w:cs="Times New Roman"/>
          <w:sz w:val="24"/>
          <w:szCs w:val="24"/>
        </w:rPr>
        <w:t xml:space="preserve">      gap: 2rem;</w:t>
      </w:r>
    </w:p>
    <w:p w14:paraId="7FD244F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CA199C6">
      <w:pPr>
        <w:rPr>
          <w:rFonts w:hint="default" w:ascii="Times New Roman" w:hAnsi="Times New Roman" w:cs="Times New Roman"/>
          <w:sz w:val="24"/>
          <w:szCs w:val="24"/>
        </w:rPr>
      </w:pPr>
    </w:p>
    <w:p w14:paraId="46FA9BF5">
      <w:pPr>
        <w:rPr>
          <w:rFonts w:hint="default" w:ascii="Times New Roman" w:hAnsi="Times New Roman" w:cs="Times New Roman"/>
          <w:sz w:val="24"/>
          <w:szCs w:val="24"/>
        </w:rPr>
      </w:pPr>
      <w:r>
        <w:rPr>
          <w:rFonts w:hint="default" w:ascii="Times New Roman" w:hAnsi="Times New Roman" w:cs="Times New Roman"/>
          <w:sz w:val="24"/>
          <w:szCs w:val="24"/>
        </w:rPr>
        <w:t xml:space="preserve">    .text-content {</w:t>
      </w:r>
    </w:p>
    <w:p w14:paraId="32E8B1D0">
      <w:pPr>
        <w:rPr>
          <w:rFonts w:hint="default" w:ascii="Times New Roman" w:hAnsi="Times New Roman" w:cs="Times New Roman"/>
          <w:sz w:val="24"/>
          <w:szCs w:val="24"/>
        </w:rPr>
      </w:pPr>
      <w:r>
        <w:rPr>
          <w:rFonts w:hint="default" w:ascii="Times New Roman" w:hAnsi="Times New Roman" w:cs="Times New Roman"/>
          <w:sz w:val="24"/>
          <w:szCs w:val="24"/>
        </w:rPr>
        <w:t xml:space="preserve">      max-width: 600px;</w:t>
      </w:r>
    </w:p>
    <w:p w14:paraId="5E1CEE4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DC1FE0D">
      <w:pPr>
        <w:rPr>
          <w:rFonts w:hint="default" w:ascii="Times New Roman" w:hAnsi="Times New Roman" w:cs="Times New Roman"/>
          <w:sz w:val="24"/>
          <w:szCs w:val="24"/>
        </w:rPr>
      </w:pPr>
    </w:p>
    <w:p w14:paraId="3FBA0023">
      <w:pPr>
        <w:rPr>
          <w:rFonts w:hint="default" w:ascii="Times New Roman" w:hAnsi="Times New Roman" w:cs="Times New Roman"/>
          <w:sz w:val="24"/>
          <w:szCs w:val="24"/>
        </w:rPr>
      </w:pPr>
      <w:r>
        <w:rPr>
          <w:rFonts w:hint="default" w:ascii="Times New Roman" w:hAnsi="Times New Roman" w:cs="Times New Roman"/>
          <w:sz w:val="24"/>
          <w:szCs w:val="24"/>
        </w:rPr>
        <w:t xml:space="preserve">    .text-content h1 {</w:t>
      </w:r>
    </w:p>
    <w:p w14:paraId="760C4000">
      <w:pPr>
        <w:rPr>
          <w:rFonts w:hint="default" w:ascii="Times New Roman" w:hAnsi="Times New Roman" w:cs="Times New Roman"/>
          <w:sz w:val="24"/>
          <w:szCs w:val="24"/>
        </w:rPr>
      </w:pPr>
      <w:r>
        <w:rPr>
          <w:rFonts w:hint="default" w:ascii="Times New Roman" w:hAnsi="Times New Roman" w:cs="Times New Roman"/>
          <w:sz w:val="24"/>
          <w:szCs w:val="24"/>
        </w:rPr>
        <w:t xml:space="preserve">      font-size: 3rem;</w:t>
      </w:r>
    </w:p>
    <w:p w14:paraId="6399F709">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0.5rem;</w:t>
      </w:r>
    </w:p>
    <w:p w14:paraId="5C35959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7C3C15D">
      <w:pPr>
        <w:rPr>
          <w:rFonts w:hint="default" w:ascii="Times New Roman" w:hAnsi="Times New Roman" w:cs="Times New Roman"/>
          <w:sz w:val="24"/>
          <w:szCs w:val="24"/>
        </w:rPr>
      </w:pPr>
    </w:p>
    <w:p w14:paraId="35942FB1">
      <w:pPr>
        <w:rPr>
          <w:rFonts w:hint="default" w:ascii="Times New Roman" w:hAnsi="Times New Roman" w:cs="Times New Roman"/>
          <w:sz w:val="24"/>
          <w:szCs w:val="24"/>
        </w:rPr>
      </w:pPr>
      <w:r>
        <w:rPr>
          <w:rFonts w:hint="default" w:ascii="Times New Roman" w:hAnsi="Times New Roman" w:cs="Times New Roman"/>
          <w:sz w:val="24"/>
          <w:szCs w:val="24"/>
        </w:rPr>
        <w:t xml:space="preserve">    .text-content h1 span {</w:t>
      </w:r>
    </w:p>
    <w:p w14:paraId="27ACBD13">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w:t>
      </w:r>
    </w:p>
    <w:p w14:paraId="1A2EACC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1AC53CB">
      <w:pPr>
        <w:rPr>
          <w:rFonts w:hint="default" w:ascii="Times New Roman" w:hAnsi="Times New Roman" w:cs="Times New Roman"/>
          <w:sz w:val="24"/>
          <w:szCs w:val="24"/>
        </w:rPr>
      </w:pPr>
    </w:p>
    <w:p w14:paraId="504D43D6">
      <w:pPr>
        <w:rPr>
          <w:rFonts w:hint="default" w:ascii="Times New Roman" w:hAnsi="Times New Roman" w:cs="Times New Roman"/>
          <w:sz w:val="24"/>
          <w:szCs w:val="24"/>
        </w:rPr>
      </w:pPr>
      <w:r>
        <w:rPr>
          <w:rFonts w:hint="default" w:ascii="Times New Roman" w:hAnsi="Times New Roman" w:cs="Times New Roman"/>
          <w:sz w:val="24"/>
          <w:szCs w:val="24"/>
        </w:rPr>
        <w:t xml:space="preserve">    .text-content h2 {</w:t>
      </w:r>
    </w:p>
    <w:p w14:paraId="567643A2">
      <w:pPr>
        <w:rPr>
          <w:rFonts w:hint="default" w:ascii="Times New Roman" w:hAnsi="Times New Roman" w:cs="Times New Roman"/>
          <w:sz w:val="24"/>
          <w:szCs w:val="24"/>
        </w:rPr>
      </w:pPr>
      <w:r>
        <w:rPr>
          <w:rFonts w:hint="default" w:ascii="Times New Roman" w:hAnsi="Times New Roman" w:cs="Times New Roman"/>
          <w:sz w:val="24"/>
          <w:szCs w:val="24"/>
        </w:rPr>
        <w:t xml:space="preserve">      font-size: 1.8rem;</w:t>
      </w:r>
    </w:p>
    <w:p w14:paraId="4F6C4835">
      <w:pPr>
        <w:rPr>
          <w:rFonts w:hint="default" w:ascii="Times New Roman" w:hAnsi="Times New Roman" w:cs="Times New Roman"/>
          <w:sz w:val="24"/>
          <w:szCs w:val="24"/>
        </w:rPr>
      </w:pPr>
      <w:r>
        <w:rPr>
          <w:rFonts w:hint="default" w:ascii="Times New Roman" w:hAnsi="Times New Roman" w:cs="Times New Roman"/>
          <w:sz w:val="24"/>
          <w:szCs w:val="24"/>
        </w:rPr>
        <w:t xml:space="preserve">      color: #ccc;</w:t>
      </w:r>
    </w:p>
    <w:p w14:paraId="71592553">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1rem;</w:t>
      </w:r>
    </w:p>
    <w:p w14:paraId="46F80A9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79605FB">
      <w:pPr>
        <w:rPr>
          <w:rFonts w:hint="default" w:ascii="Times New Roman" w:hAnsi="Times New Roman" w:cs="Times New Roman"/>
          <w:sz w:val="24"/>
          <w:szCs w:val="24"/>
        </w:rPr>
      </w:pPr>
    </w:p>
    <w:p w14:paraId="72DF126E">
      <w:pPr>
        <w:rPr>
          <w:rFonts w:hint="default" w:ascii="Times New Roman" w:hAnsi="Times New Roman" w:cs="Times New Roman"/>
          <w:sz w:val="24"/>
          <w:szCs w:val="24"/>
        </w:rPr>
      </w:pPr>
      <w:r>
        <w:rPr>
          <w:rFonts w:hint="default" w:ascii="Times New Roman" w:hAnsi="Times New Roman" w:cs="Times New Roman"/>
          <w:sz w:val="24"/>
          <w:szCs w:val="24"/>
        </w:rPr>
        <w:t xml:space="preserve">    .text-content p {</w:t>
      </w:r>
    </w:p>
    <w:p w14:paraId="5FCFD165">
      <w:pPr>
        <w:rPr>
          <w:rFonts w:hint="default" w:ascii="Times New Roman" w:hAnsi="Times New Roman" w:cs="Times New Roman"/>
          <w:sz w:val="24"/>
          <w:szCs w:val="24"/>
        </w:rPr>
      </w:pPr>
      <w:r>
        <w:rPr>
          <w:rFonts w:hint="default" w:ascii="Times New Roman" w:hAnsi="Times New Roman" w:cs="Times New Roman"/>
          <w:sz w:val="24"/>
          <w:szCs w:val="24"/>
        </w:rPr>
        <w:t xml:space="preserve">      font-size: 1.1rem;</w:t>
      </w:r>
    </w:p>
    <w:p w14:paraId="178CCAFE">
      <w:pPr>
        <w:rPr>
          <w:rFonts w:hint="default" w:ascii="Times New Roman" w:hAnsi="Times New Roman" w:cs="Times New Roman"/>
          <w:sz w:val="24"/>
          <w:szCs w:val="24"/>
        </w:rPr>
      </w:pPr>
      <w:r>
        <w:rPr>
          <w:rFonts w:hint="default" w:ascii="Times New Roman" w:hAnsi="Times New Roman" w:cs="Times New Roman"/>
          <w:sz w:val="24"/>
          <w:szCs w:val="24"/>
        </w:rPr>
        <w:t xml:space="preserve">      color: #aaa;</w:t>
      </w:r>
    </w:p>
    <w:p w14:paraId="7AA1D2F8">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1.5rem;</w:t>
      </w:r>
    </w:p>
    <w:p w14:paraId="6A98818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9CC448F">
      <w:pPr>
        <w:rPr>
          <w:rFonts w:hint="default" w:ascii="Times New Roman" w:hAnsi="Times New Roman" w:cs="Times New Roman"/>
          <w:sz w:val="24"/>
          <w:szCs w:val="24"/>
        </w:rPr>
      </w:pPr>
    </w:p>
    <w:p w14:paraId="0307B706">
      <w:pPr>
        <w:rPr>
          <w:rFonts w:hint="default" w:ascii="Times New Roman" w:hAnsi="Times New Roman" w:cs="Times New Roman"/>
          <w:sz w:val="24"/>
          <w:szCs w:val="24"/>
        </w:rPr>
      </w:pPr>
      <w:r>
        <w:rPr>
          <w:rFonts w:hint="default" w:ascii="Times New Roman" w:hAnsi="Times New Roman" w:cs="Times New Roman"/>
          <w:sz w:val="24"/>
          <w:szCs w:val="24"/>
        </w:rPr>
        <w:t xml:space="preserve">    .btn {</w:t>
      </w:r>
    </w:p>
    <w:p w14:paraId="4900954D">
      <w:pPr>
        <w:rPr>
          <w:rFonts w:hint="default" w:ascii="Times New Roman" w:hAnsi="Times New Roman" w:cs="Times New Roman"/>
          <w:sz w:val="24"/>
          <w:szCs w:val="24"/>
        </w:rPr>
      </w:pPr>
      <w:r>
        <w:rPr>
          <w:rFonts w:hint="default" w:ascii="Times New Roman" w:hAnsi="Times New Roman" w:cs="Times New Roman"/>
          <w:sz w:val="24"/>
          <w:szCs w:val="24"/>
        </w:rPr>
        <w:t xml:space="preserve">      padding: 0.8rem 1.5rem;</w:t>
      </w:r>
    </w:p>
    <w:p w14:paraId="102D0E72">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#00d4ff;</w:t>
      </w:r>
    </w:p>
    <w:p w14:paraId="620B6545">
      <w:pPr>
        <w:rPr>
          <w:rFonts w:hint="default" w:ascii="Times New Roman" w:hAnsi="Times New Roman" w:cs="Times New Roman"/>
          <w:sz w:val="24"/>
          <w:szCs w:val="24"/>
        </w:rPr>
      </w:pPr>
      <w:r>
        <w:rPr>
          <w:rFonts w:hint="default" w:ascii="Times New Roman" w:hAnsi="Times New Roman" w:cs="Times New Roman"/>
          <w:sz w:val="24"/>
          <w:szCs w:val="24"/>
        </w:rPr>
        <w:t xml:space="preserve">      color: black;</w:t>
      </w:r>
    </w:p>
    <w:p w14:paraId="7B960668">
      <w:pPr>
        <w:rPr>
          <w:rFonts w:hint="default" w:ascii="Times New Roman" w:hAnsi="Times New Roman" w:cs="Times New Roman"/>
          <w:sz w:val="24"/>
          <w:szCs w:val="24"/>
        </w:rPr>
      </w:pPr>
      <w:r>
        <w:rPr>
          <w:rFonts w:hint="default" w:ascii="Times New Roman" w:hAnsi="Times New Roman" w:cs="Times New Roman"/>
          <w:sz w:val="24"/>
          <w:szCs w:val="24"/>
        </w:rPr>
        <w:t xml:space="preserve">      border: none;</w:t>
      </w:r>
    </w:p>
    <w:p w14:paraId="3CDF0B28">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8px;</w:t>
      </w:r>
    </w:p>
    <w:p w14:paraId="36B61EFC">
      <w:pPr>
        <w:rPr>
          <w:rFonts w:hint="default" w:ascii="Times New Roman" w:hAnsi="Times New Roman" w:cs="Times New Roman"/>
          <w:sz w:val="24"/>
          <w:szCs w:val="24"/>
        </w:rPr>
      </w:pPr>
      <w:r>
        <w:rPr>
          <w:rFonts w:hint="default" w:ascii="Times New Roman" w:hAnsi="Times New Roman" w:cs="Times New Roman"/>
          <w:sz w:val="24"/>
          <w:szCs w:val="24"/>
        </w:rPr>
        <w:t xml:space="preserve">      text-decoration: none;</w:t>
      </w:r>
    </w:p>
    <w:p w14:paraId="086DA300">
      <w:pPr>
        <w:rPr>
          <w:rFonts w:hint="default" w:ascii="Times New Roman" w:hAnsi="Times New Roman" w:cs="Times New Roman"/>
          <w:sz w:val="24"/>
          <w:szCs w:val="24"/>
        </w:rPr>
      </w:pPr>
      <w:r>
        <w:rPr>
          <w:rFonts w:hint="default" w:ascii="Times New Roman" w:hAnsi="Times New Roman" w:cs="Times New Roman"/>
          <w:sz w:val="24"/>
          <w:szCs w:val="24"/>
        </w:rPr>
        <w:t xml:space="preserve">      font-weight: bold;</w:t>
      </w:r>
    </w:p>
    <w:p w14:paraId="0F040638">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background 0.3s ease;</w:t>
      </w:r>
    </w:p>
    <w:p w14:paraId="538AFA2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84F3205">
      <w:pPr>
        <w:rPr>
          <w:rFonts w:hint="default" w:ascii="Times New Roman" w:hAnsi="Times New Roman" w:cs="Times New Roman"/>
          <w:sz w:val="24"/>
          <w:szCs w:val="24"/>
        </w:rPr>
      </w:pPr>
    </w:p>
    <w:p w14:paraId="7A53C1A3">
      <w:pPr>
        <w:rPr>
          <w:rFonts w:hint="default" w:ascii="Times New Roman" w:hAnsi="Times New Roman" w:cs="Times New Roman"/>
          <w:sz w:val="24"/>
          <w:szCs w:val="24"/>
        </w:rPr>
      </w:pPr>
      <w:r>
        <w:rPr>
          <w:rFonts w:hint="default" w:ascii="Times New Roman" w:hAnsi="Times New Roman" w:cs="Times New Roman"/>
          <w:sz w:val="24"/>
          <w:szCs w:val="24"/>
        </w:rPr>
        <w:t xml:space="preserve">    .btn:hover {</w:t>
      </w:r>
    </w:p>
    <w:p w14:paraId="25B4C30F">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#00aacc;</w:t>
      </w:r>
    </w:p>
    <w:p w14:paraId="30D6C18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713EAED">
      <w:pPr>
        <w:rPr>
          <w:rFonts w:hint="default" w:ascii="Times New Roman" w:hAnsi="Times New Roman" w:cs="Times New Roman"/>
          <w:sz w:val="24"/>
          <w:szCs w:val="24"/>
        </w:rPr>
      </w:pPr>
    </w:p>
    <w:p w14:paraId="634AADAD">
      <w:pPr>
        <w:rPr>
          <w:rFonts w:hint="default" w:ascii="Times New Roman" w:hAnsi="Times New Roman" w:cs="Times New Roman"/>
          <w:sz w:val="24"/>
          <w:szCs w:val="24"/>
        </w:rPr>
      </w:pPr>
      <w:r>
        <w:rPr>
          <w:rFonts w:hint="default" w:ascii="Times New Roman" w:hAnsi="Times New Roman" w:cs="Times New Roman"/>
          <w:sz w:val="24"/>
          <w:szCs w:val="24"/>
        </w:rPr>
        <w:t xml:space="preserve">    .image-content img {</w:t>
      </w:r>
    </w:p>
    <w:p w14:paraId="60AD5B62">
      <w:pPr>
        <w:rPr>
          <w:rFonts w:hint="default" w:ascii="Times New Roman" w:hAnsi="Times New Roman" w:cs="Times New Roman"/>
          <w:sz w:val="24"/>
          <w:szCs w:val="24"/>
        </w:rPr>
      </w:pPr>
      <w:r>
        <w:rPr>
          <w:rFonts w:hint="default" w:ascii="Times New Roman" w:hAnsi="Times New Roman" w:cs="Times New Roman"/>
          <w:sz w:val="24"/>
          <w:szCs w:val="24"/>
        </w:rPr>
        <w:t xml:space="preserve">      width: 300px;</w:t>
      </w:r>
    </w:p>
    <w:p w14:paraId="7B81F64A">
      <w:pPr>
        <w:rPr>
          <w:rFonts w:hint="default" w:ascii="Times New Roman" w:hAnsi="Times New Roman" w:cs="Times New Roman"/>
          <w:sz w:val="24"/>
          <w:szCs w:val="24"/>
        </w:rPr>
      </w:pPr>
      <w:r>
        <w:rPr>
          <w:rFonts w:hint="default" w:ascii="Times New Roman" w:hAnsi="Times New Roman" w:cs="Times New Roman"/>
          <w:sz w:val="24"/>
          <w:szCs w:val="24"/>
        </w:rPr>
        <w:t xml:space="preserve">      height: 300px;</w:t>
      </w:r>
    </w:p>
    <w:p w14:paraId="09D1F4E5">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50%;</w:t>
      </w:r>
    </w:p>
    <w:p w14:paraId="1FB171DD">
      <w:pPr>
        <w:rPr>
          <w:rFonts w:hint="default" w:ascii="Times New Roman" w:hAnsi="Times New Roman" w:cs="Times New Roman"/>
          <w:sz w:val="24"/>
          <w:szCs w:val="24"/>
        </w:rPr>
      </w:pPr>
      <w:r>
        <w:rPr>
          <w:rFonts w:hint="default" w:ascii="Times New Roman" w:hAnsi="Times New Roman" w:cs="Times New Roman"/>
          <w:sz w:val="24"/>
          <w:szCs w:val="24"/>
        </w:rPr>
        <w:t xml:space="preserve">      object-fit: cover;</w:t>
      </w:r>
    </w:p>
    <w:p w14:paraId="54280D92">
      <w:pPr>
        <w:rPr>
          <w:rFonts w:hint="default" w:ascii="Times New Roman" w:hAnsi="Times New Roman" w:cs="Times New Roman"/>
          <w:sz w:val="24"/>
          <w:szCs w:val="24"/>
        </w:rPr>
      </w:pPr>
      <w:r>
        <w:rPr>
          <w:rFonts w:hint="default" w:ascii="Times New Roman" w:hAnsi="Times New Roman" w:cs="Times New Roman"/>
          <w:sz w:val="24"/>
          <w:szCs w:val="24"/>
        </w:rPr>
        <w:t xml:space="preserve">      border: 5px solid #00d4ff;</w:t>
      </w:r>
    </w:p>
    <w:p w14:paraId="4DB106A1">
      <w:pPr>
        <w:rPr>
          <w:rFonts w:hint="default" w:ascii="Times New Roman" w:hAnsi="Times New Roman" w:cs="Times New Roman"/>
          <w:sz w:val="24"/>
          <w:szCs w:val="24"/>
        </w:rPr>
      </w:pPr>
      <w:r>
        <w:rPr>
          <w:rFonts w:hint="default" w:ascii="Times New Roman" w:hAnsi="Times New Roman" w:cs="Times New Roman"/>
          <w:sz w:val="24"/>
          <w:szCs w:val="24"/>
        </w:rPr>
        <w:t xml:space="preserve">      box-shadow: 0 0 20px rgba(0, 212, 255, 0.4);</w:t>
      </w:r>
    </w:p>
    <w:p w14:paraId="2810F16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E2B65F9">
      <w:pPr>
        <w:rPr>
          <w:rFonts w:hint="default" w:ascii="Times New Roman" w:hAnsi="Times New Roman" w:cs="Times New Roman"/>
          <w:sz w:val="24"/>
          <w:szCs w:val="24"/>
        </w:rPr>
      </w:pPr>
    </w:p>
    <w:p w14:paraId="3AD4553B">
      <w:pPr>
        <w:rPr>
          <w:rFonts w:hint="default" w:ascii="Times New Roman" w:hAnsi="Times New Roman" w:cs="Times New Roman"/>
          <w:sz w:val="24"/>
          <w:szCs w:val="24"/>
        </w:rPr>
      </w:pPr>
      <w:r>
        <w:rPr>
          <w:rFonts w:hint="default" w:ascii="Times New Roman" w:hAnsi="Times New Roman" w:cs="Times New Roman"/>
          <w:sz w:val="24"/>
          <w:szCs w:val="24"/>
        </w:rPr>
        <w:t xml:space="preserve">    @media (max-width: 768px) {</w:t>
      </w:r>
    </w:p>
    <w:p w14:paraId="0D2BE5E5">
      <w:pPr>
        <w:rPr>
          <w:rFonts w:hint="default" w:ascii="Times New Roman" w:hAnsi="Times New Roman" w:cs="Times New Roman"/>
          <w:sz w:val="24"/>
          <w:szCs w:val="24"/>
        </w:rPr>
      </w:pPr>
      <w:r>
        <w:rPr>
          <w:rFonts w:hint="default" w:ascii="Times New Roman" w:hAnsi="Times New Roman" w:cs="Times New Roman"/>
          <w:sz w:val="24"/>
          <w:szCs w:val="24"/>
        </w:rPr>
        <w:t xml:space="preserve">      .container {</w:t>
      </w:r>
    </w:p>
    <w:p w14:paraId="3D872B75">
      <w:pPr>
        <w:rPr>
          <w:rFonts w:hint="default" w:ascii="Times New Roman" w:hAnsi="Times New Roman" w:cs="Times New Roman"/>
          <w:sz w:val="24"/>
          <w:szCs w:val="24"/>
        </w:rPr>
      </w:pPr>
      <w:r>
        <w:rPr>
          <w:rFonts w:hint="default" w:ascii="Times New Roman" w:hAnsi="Times New Roman" w:cs="Times New Roman"/>
          <w:sz w:val="24"/>
          <w:szCs w:val="24"/>
        </w:rPr>
        <w:t xml:space="preserve">        flex-direction: column-reverse;</w:t>
      </w:r>
    </w:p>
    <w:p w14:paraId="2ABC24B5">
      <w:pPr>
        <w:rPr>
          <w:rFonts w:hint="default" w:ascii="Times New Roman" w:hAnsi="Times New Roman" w:cs="Times New Roman"/>
          <w:sz w:val="24"/>
          <w:szCs w:val="24"/>
        </w:rPr>
      </w:pPr>
      <w:r>
        <w:rPr>
          <w:rFonts w:hint="default" w:ascii="Times New Roman" w:hAnsi="Times New Roman" w:cs="Times New Roman"/>
          <w:sz w:val="24"/>
          <w:szCs w:val="24"/>
        </w:rPr>
        <w:t xml:space="preserve">        text-align: center;</w:t>
      </w:r>
    </w:p>
    <w:p w14:paraId="5D1BD74F">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EBC4DC0">
      <w:pPr>
        <w:rPr>
          <w:rFonts w:hint="default" w:ascii="Times New Roman" w:hAnsi="Times New Roman" w:cs="Times New Roman"/>
          <w:sz w:val="24"/>
          <w:szCs w:val="24"/>
        </w:rPr>
      </w:pPr>
    </w:p>
    <w:p w14:paraId="5A875048">
      <w:pPr>
        <w:rPr>
          <w:rFonts w:hint="default" w:ascii="Times New Roman" w:hAnsi="Times New Roman" w:cs="Times New Roman"/>
          <w:sz w:val="24"/>
          <w:szCs w:val="24"/>
        </w:rPr>
      </w:pPr>
      <w:r>
        <w:rPr>
          <w:rFonts w:hint="default" w:ascii="Times New Roman" w:hAnsi="Times New Roman" w:cs="Times New Roman"/>
          <w:sz w:val="24"/>
          <w:szCs w:val="24"/>
        </w:rPr>
        <w:t xml:space="preserve">      .image-content img {</w:t>
      </w:r>
    </w:p>
    <w:p w14:paraId="598ED2F7">
      <w:pPr>
        <w:rPr>
          <w:rFonts w:hint="default" w:ascii="Times New Roman" w:hAnsi="Times New Roman" w:cs="Times New Roman"/>
          <w:sz w:val="24"/>
          <w:szCs w:val="24"/>
        </w:rPr>
      </w:pPr>
      <w:r>
        <w:rPr>
          <w:rFonts w:hint="default" w:ascii="Times New Roman" w:hAnsi="Times New Roman" w:cs="Times New Roman"/>
          <w:sz w:val="24"/>
          <w:szCs w:val="24"/>
        </w:rPr>
        <w:t xml:space="preserve">        width: 200px;</w:t>
      </w:r>
    </w:p>
    <w:p w14:paraId="513E049C">
      <w:pPr>
        <w:rPr>
          <w:rFonts w:hint="default" w:ascii="Times New Roman" w:hAnsi="Times New Roman" w:cs="Times New Roman"/>
          <w:sz w:val="24"/>
          <w:szCs w:val="24"/>
        </w:rPr>
      </w:pPr>
      <w:r>
        <w:rPr>
          <w:rFonts w:hint="default" w:ascii="Times New Roman" w:hAnsi="Times New Roman" w:cs="Times New Roman"/>
          <w:sz w:val="24"/>
          <w:szCs w:val="24"/>
        </w:rPr>
        <w:t xml:space="preserve">        height: 200px;</w:t>
      </w:r>
    </w:p>
    <w:p w14:paraId="337CE145">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387577F">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D775279">
      <w:pPr>
        <w:rPr>
          <w:rFonts w:hint="default" w:ascii="Times New Roman" w:hAnsi="Times New Roman" w:cs="Times New Roman"/>
          <w:sz w:val="24"/>
          <w:szCs w:val="24"/>
        </w:rPr>
      </w:pPr>
    </w:p>
    <w:p w14:paraId="3D0DA628">
      <w:pPr>
        <w:rPr>
          <w:rFonts w:hint="default" w:ascii="Times New Roman" w:hAnsi="Times New Roman" w:cs="Times New Roman"/>
          <w:sz w:val="24"/>
          <w:szCs w:val="24"/>
        </w:rPr>
      </w:pPr>
      <w:r>
        <w:rPr>
          <w:rFonts w:hint="default" w:ascii="Times New Roman" w:hAnsi="Times New Roman" w:cs="Times New Roman"/>
          <w:sz w:val="24"/>
          <w:szCs w:val="24"/>
        </w:rPr>
        <w:t xml:space="preserve">    /* About Section */</w:t>
      </w:r>
    </w:p>
    <w:p w14:paraId="43CEA852">
      <w:pPr>
        <w:rPr>
          <w:rFonts w:hint="default" w:ascii="Times New Roman" w:hAnsi="Times New Roman" w:cs="Times New Roman"/>
          <w:sz w:val="24"/>
          <w:szCs w:val="24"/>
        </w:rPr>
      </w:pPr>
      <w:r>
        <w:rPr>
          <w:rFonts w:hint="default" w:ascii="Times New Roman" w:hAnsi="Times New Roman" w:cs="Times New Roman"/>
          <w:sz w:val="24"/>
          <w:szCs w:val="24"/>
        </w:rPr>
        <w:t xml:space="preserve">    #about {</w:t>
      </w:r>
    </w:p>
    <w:p w14:paraId="7E8EA758">
      <w:pPr>
        <w:rPr>
          <w:rFonts w:hint="default" w:ascii="Times New Roman" w:hAnsi="Times New Roman" w:cs="Times New Roman"/>
          <w:sz w:val="24"/>
          <w:szCs w:val="24"/>
        </w:rPr>
      </w:pPr>
      <w:r>
        <w:rPr>
          <w:rFonts w:hint="default" w:ascii="Times New Roman" w:hAnsi="Times New Roman" w:cs="Times New Roman"/>
          <w:sz w:val="24"/>
          <w:szCs w:val="24"/>
        </w:rPr>
        <w:t xml:space="preserve">      padding: 4rem 2rem;</w:t>
      </w:r>
    </w:p>
    <w:p w14:paraId="01616681">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#111;</w:t>
      </w:r>
    </w:p>
    <w:p w14:paraId="7C499B72">
      <w:pPr>
        <w:rPr>
          <w:rFonts w:hint="default" w:ascii="Times New Roman" w:hAnsi="Times New Roman" w:cs="Times New Roman"/>
          <w:sz w:val="24"/>
          <w:szCs w:val="24"/>
        </w:rPr>
      </w:pPr>
      <w:r>
        <w:rPr>
          <w:rFonts w:hint="default" w:ascii="Times New Roman" w:hAnsi="Times New Roman" w:cs="Times New Roman"/>
          <w:sz w:val="24"/>
          <w:szCs w:val="24"/>
        </w:rPr>
        <w:t xml:space="preserve">      text-align: center;</w:t>
      </w:r>
    </w:p>
    <w:p w14:paraId="70006E6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D0F663E">
      <w:pPr>
        <w:rPr>
          <w:rFonts w:hint="default" w:ascii="Times New Roman" w:hAnsi="Times New Roman" w:cs="Times New Roman"/>
          <w:sz w:val="24"/>
          <w:szCs w:val="24"/>
        </w:rPr>
      </w:pPr>
    </w:p>
    <w:p w14:paraId="44C6E789">
      <w:pPr>
        <w:rPr>
          <w:rFonts w:hint="default" w:ascii="Times New Roman" w:hAnsi="Times New Roman" w:cs="Times New Roman"/>
          <w:sz w:val="24"/>
          <w:szCs w:val="24"/>
        </w:rPr>
      </w:pPr>
      <w:r>
        <w:rPr>
          <w:rFonts w:hint="default" w:ascii="Times New Roman" w:hAnsi="Times New Roman" w:cs="Times New Roman"/>
          <w:sz w:val="24"/>
          <w:szCs w:val="24"/>
        </w:rPr>
        <w:t xml:space="preserve">    #about h2 {</w:t>
      </w:r>
    </w:p>
    <w:p w14:paraId="06BF9A9F">
      <w:pPr>
        <w:rPr>
          <w:rFonts w:hint="default" w:ascii="Times New Roman" w:hAnsi="Times New Roman" w:cs="Times New Roman"/>
          <w:sz w:val="24"/>
          <w:szCs w:val="24"/>
        </w:rPr>
      </w:pPr>
      <w:r>
        <w:rPr>
          <w:rFonts w:hint="default" w:ascii="Times New Roman" w:hAnsi="Times New Roman" w:cs="Times New Roman"/>
          <w:sz w:val="24"/>
          <w:szCs w:val="24"/>
        </w:rPr>
        <w:t xml:space="preserve">      font-size: 2.5rem;</w:t>
      </w:r>
    </w:p>
    <w:p w14:paraId="135F288B">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w:t>
      </w:r>
    </w:p>
    <w:p w14:paraId="6B24B831">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1.5rem;</w:t>
      </w:r>
    </w:p>
    <w:p w14:paraId="19F06B1A">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DCD099F">
      <w:pPr>
        <w:rPr>
          <w:rFonts w:hint="default" w:ascii="Times New Roman" w:hAnsi="Times New Roman" w:cs="Times New Roman"/>
          <w:sz w:val="24"/>
          <w:szCs w:val="24"/>
        </w:rPr>
      </w:pPr>
    </w:p>
    <w:p w14:paraId="7873A4F7">
      <w:pPr>
        <w:rPr>
          <w:rFonts w:hint="default" w:ascii="Times New Roman" w:hAnsi="Times New Roman" w:cs="Times New Roman"/>
          <w:sz w:val="24"/>
          <w:szCs w:val="24"/>
        </w:rPr>
      </w:pPr>
      <w:r>
        <w:rPr>
          <w:rFonts w:hint="default" w:ascii="Times New Roman" w:hAnsi="Times New Roman" w:cs="Times New Roman"/>
          <w:sz w:val="24"/>
          <w:szCs w:val="24"/>
        </w:rPr>
        <w:t xml:space="preserve">    #about p {</w:t>
      </w:r>
    </w:p>
    <w:p w14:paraId="404AE783">
      <w:pPr>
        <w:rPr>
          <w:rFonts w:hint="default" w:ascii="Times New Roman" w:hAnsi="Times New Roman" w:cs="Times New Roman"/>
          <w:sz w:val="24"/>
          <w:szCs w:val="24"/>
        </w:rPr>
      </w:pPr>
      <w:r>
        <w:rPr>
          <w:rFonts w:hint="default" w:ascii="Times New Roman" w:hAnsi="Times New Roman" w:cs="Times New Roman"/>
          <w:sz w:val="24"/>
          <w:szCs w:val="24"/>
        </w:rPr>
        <w:t xml:space="preserve">      max-width: 800px;</w:t>
      </w:r>
    </w:p>
    <w:p w14:paraId="6B97ED4F">
      <w:pPr>
        <w:rPr>
          <w:rFonts w:hint="default" w:ascii="Times New Roman" w:hAnsi="Times New Roman" w:cs="Times New Roman"/>
          <w:sz w:val="24"/>
          <w:szCs w:val="24"/>
        </w:rPr>
      </w:pPr>
      <w:r>
        <w:rPr>
          <w:rFonts w:hint="default" w:ascii="Times New Roman" w:hAnsi="Times New Roman" w:cs="Times New Roman"/>
          <w:sz w:val="24"/>
          <w:szCs w:val="24"/>
        </w:rPr>
        <w:t xml:space="preserve">      margin: 0 auto 1.5rem;</w:t>
      </w:r>
    </w:p>
    <w:p w14:paraId="22E2470F">
      <w:pPr>
        <w:rPr>
          <w:rFonts w:hint="default" w:ascii="Times New Roman" w:hAnsi="Times New Roman" w:cs="Times New Roman"/>
          <w:sz w:val="24"/>
          <w:szCs w:val="24"/>
        </w:rPr>
      </w:pPr>
      <w:r>
        <w:rPr>
          <w:rFonts w:hint="default" w:ascii="Times New Roman" w:hAnsi="Times New Roman" w:cs="Times New Roman"/>
          <w:sz w:val="24"/>
          <w:szCs w:val="24"/>
        </w:rPr>
        <w:t xml:space="preserve">      color: #ccc;</w:t>
      </w:r>
    </w:p>
    <w:p w14:paraId="03FB87F4">
      <w:pPr>
        <w:rPr>
          <w:rFonts w:hint="default" w:ascii="Times New Roman" w:hAnsi="Times New Roman" w:cs="Times New Roman"/>
          <w:sz w:val="24"/>
          <w:szCs w:val="24"/>
        </w:rPr>
      </w:pPr>
      <w:r>
        <w:rPr>
          <w:rFonts w:hint="default" w:ascii="Times New Roman" w:hAnsi="Times New Roman" w:cs="Times New Roman"/>
          <w:sz w:val="24"/>
          <w:szCs w:val="24"/>
        </w:rPr>
        <w:t xml:space="preserve">      line-height: 1.6;</w:t>
      </w:r>
    </w:p>
    <w:p w14:paraId="3AF6D1B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E7254DF">
      <w:pPr>
        <w:rPr>
          <w:rFonts w:hint="default" w:ascii="Times New Roman" w:hAnsi="Times New Roman" w:cs="Times New Roman"/>
          <w:sz w:val="24"/>
          <w:szCs w:val="24"/>
        </w:rPr>
      </w:pPr>
    </w:p>
    <w:p w14:paraId="050582C4">
      <w:pPr>
        <w:rPr>
          <w:rFonts w:hint="default" w:ascii="Times New Roman" w:hAnsi="Times New Roman" w:cs="Times New Roman"/>
          <w:sz w:val="24"/>
          <w:szCs w:val="24"/>
        </w:rPr>
      </w:pPr>
      <w:r>
        <w:rPr>
          <w:rFonts w:hint="default" w:ascii="Times New Roman" w:hAnsi="Times New Roman" w:cs="Times New Roman"/>
          <w:sz w:val="24"/>
          <w:szCs w:val="24"/>
        </w:rPr>
        <w:t xml:space="preserve">    #about h3 {</w:t>
      </w:r>
    </w:p>
    <w:p w14:paraId="7F2852DB">
      <w:pPr>
        <w:rPr>
          <w:rFonts w:hint="default" w:ascii="Times New Roman" w:hAnsi="Times New Roman" w:cs="Times New Roman"/>
          <w:sz w:val="24"/>
          <w:szCs w:val="24"/>
        </w:rPr>
      </w:pPr>
      <w:r>
        <w:rPr>
          <w:rFonts w:hint="default" w:ascii="Times New Roman" w:hAnsi="Times New Roman" w:cs="Times New Roman"/>
          <w:sz w:val="24"/>
          <w:szCs w:val="24"/>
        </w:rPr>
        <w:t xml:space="preserve">      font-size: 2rem;</w:t>
      </w:r>
    </w:p>
    <w:p w14:paraId="5B13EAAE">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w:t>
      </w:r>
    </w:p>
    <w:p w14:paraId="0AC36C8F">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1.5rem;</w:t>
      </w:r>
    </w:p>
    <w:p w14:paraId="6D24FB5A">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3CBB3EE">
      <w:pPr>
        <w:rPr>
          <w:rFonts w:hint="default" w:ascii="Times New Roman" w:hAnsi="Times New Roman" w:cs="Times New Roman"/>
          <w:sz w:val="24"/>
          <w:szCs w:val="24"/>
        </w:rPr>
      </w:pPr>
    </w:p>
    <w:p w14:paraId="55EF4DAF">
      <w:pPr>
        <w:rPr>
          <w:rFonts w:hint="default" w:ascii="Times New Roman" w:hAnsi="Times New Roman" w:cs="Times New Roman"/>
          <w:sz w:val="24"/>
          <w:szCs w:val="24"/>
        </w:rPr>
      </w:pPr>
      <w:r>
        <w:rPr>
          <w:rFonts w:hint="default" w:ascii="Times New Roman" w:hAnsi="Times New Roman" w:cs="Times New Roman"/>
          <w:sz w:val="24"/>
          <w:szCs w:val="24"/>
        </w:rPr>
        <w:t xml:space="preserve">    .skills {</w:t>
      </w:r>
    </w:p>
    <w:p w14:paraId="4A3F35DC">
      <w:pPr>
        <w:rPr>
          <w:rFonts w:hint="default" w:ascii="Times New Roman" w:hAnsi="Times New Roman" w:cs="Times New Roman"/>
          <w:sz w:val="24"/>
          <w:szCs w:val="24"/>
        </w:rPr>
      </w:pPr>
      <w:r>
        <w:rPr>
          <w:rFonts w:hint="default" w:ascii="Times New Roman" w:hAnsi="Times New Roman" w:cs="Times New Roman"/>
          <w:sz w:val="24"/>
          <w:szCs w:val="24"/>
        </w:rPr>
        <w:t xml:space="preserve">      display: flex;</w:t>
      </w:r>
    </w:p>
    <w:p w14:paraId="2150072F">
      <w:pPr>
        <w:rPr>
          <w:rFonts w:hint="default" w:ascii="Times New Roman" w:hAnsi="Times New Roman" w:cs="Times New Roman"/>
          <w:sz w:val="24"/>
          <w:szCs w:val="24"/>
        </w:rPr>
      </w:pPr>
      <w:r>
        <w:rPr>
          <w:rFonts w:hint="default" w:ascii="Times New Roman" w:hAnsi="Times New Roman" w:cs="Times New Roman"/>
          <w:sz w:val="24"/>
          <w:szCs w:val="24"/>
        </w:rPr>
        <w:t xml:space="preserve">      flex-wrap: wrap;</w:t>
      </w:r>
    </w:p>
    <w:p w14:paraId="45960C1E">
      <w:pPr>
        <w:rPr>
          <w:rFonts w:hint="default" w:ascii="Times New Roman" w:hAnsi="Times New Roman" w:cs="Times New Roman"/>
          <w:sz w:val="24"/>
          <w:szCs w:val="24"/>
        </w:rPr>
      </w:pPr>
      <w:r>
        <w:rPr>
          <w:rFonts w:hint="default" w:ascii="Times New Roman" w:hAnsi="Times New Roman" w:cs="Times New Roman"/>
          <w:sz w:val="24"/>
          <w:szCs w:val="24"/>
        </w:rPr>
        <w:t xml:space="preserve">      gap: 2rem;</w:t>
      </w:r>
    </w:p>
    <w:p w14:paraId="66B42305">
      <w:pPr>
        <w:rPr>
          <w:rFonts w:hint="default" w:ascii="Times New Roman" w:hAnsi="Times New Roman" w:cs="Times New Roman"/>
          <w:sz w:val="24"/>
          <w:szCs w:val="24"/>
        </w:rPr>
      </w:pPr>
      <w:r>
        <w:rPr>
          <w:rFonts w:hint="default" w:ascii="Times New Roman" w:hAnsi="Times New Roman" w:cs="Times New Roman"/>
          <w:sz w:val="24"/>
          <w:szCs w:val="24"/>
        </w:rPr>
        <w:t xml:space="preserve">      justify-content: center;</w:t>
      </w:r>
    </w:p>
    <w:p w14:paraId="300B91D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A066FB2">
      <w:pPr>
        <w:rPr>
          <w:rFonts w:hint="default" w:ascii="Times New Roman" w:hAnsi="Times New Roman" w:cs="Times New Roman"/>
          <w:sz w:val="24"/>
          <w:szCs w:val="24"/>
        </w:rPr>
      </w:pPr>
    </w:p>
    <w:p w14:paraId="44A80646">
      <w:pPr>
        <w:rPr>
          <w:rFonts w:hint="default" w:ascii="Times New Roman" w:hAnsi="Times New Roman" w:cs="Times New Roman"/>
          <w:sz w:val="24"/>
          <w:szCs w:val="24"/>
        </w:rPr>
      </w:pPr>
      <w:r>
        <w:rPr>
          <w:rFonts w:hint="default" w:ascii="Times New Roman" w:hAnsi="Times New Roman" w:cs="Times New Roman"/>
          <w:sz w:val="24"/>
          <w:szCs w:val="24"/>
        </w:rPr>
        <w:t xml:space="preserve">    .skill {</w:t>
      </w:r>
    </w:p>
    <w:p w14:paraId="45B7FDD6">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#1a1a1a;</w:t>
      </w:r>
    </w:p>
    <w:p w14:paraId="4E00F734">
      <w:pPr>
        <w:rPr>
          <w:rFonts w:hint="default" w:ascii="Times New Roman" w:hAnsi="Times New Roman" w:cs="Times New Roman"/>
          <w:sz w:val="24"/>
          <w:szCs w:val="24"/>
        </w:rPr>
      </w:pPr>
      <w:r>
        <w:rPr>
          <w:rFonts w:hint="default" w:ascii="Times New Roman" w:hAnsi="Times New Roman" w:cs="Times New Roman"/>
          <w:sz w:val="24"/>
          <w:szCs w:val="24"/>
        </w:rPr>
        <w:t xml:space="preserve">      border: 1px solid #00d4ff;</w:t>
      </w:r>
    </w:p>
    <w:p w14:paraId="3FAC8DB6">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8px;</w:t>
      </w:r>
    </w:p>
    <w:p w14:paraId="6B9D89C2">
      <w:pPr>
        <w:rPr>
          <w:rFonts w:hint="default" w:ascii="Times New Roman" w:hAnsi="Times New Roman" w:cs="Times New Roman"/>
          <w:sz w:val="24"/>
          <w:szCs w:val="24"/>
        </w:rPr>
      </w:pPr>
      <w:r>
        <w:rPr>
          <w:rFonts w:hint="default" w:ascii="Times New Roman" w:hAnsi="Times New Roman" w:cs="Times New Roman"/>
          <w:sz w:val="24"/>
          <w:szCs w:val="24"/>
        </w:rPr>
        <w:t xml:space="preserve">      padding: 1.2rem;</w:t>
      </w:r>
    </w:p>
    <w:p w14:paraId="34FBA23F">
      <w:pPr>
        <w:rPr>
          <w:rFonts w:hint="default" w:ascii="Times New Roman" w:hAnsi="Times New Roman" w:cs="Times New Roman"/>
          <w:sz w:val="24"/>
          <w:szCs w:val="24"/>
        </w:rPr>
      </w:pPr>
      <w:r>
        <w:rPr>
          <w:rFonts w:hint="default" w:ascii="Times New Roman" w:hAnsi="Times New Roman" w:cs="Times New Roman"/>
          <w:sz w:val="24"/>
          <w:szCs w:val="24"/>
        </w:rPr>
        <w:t xml:space="preserve">      width: 280px;</w:t>
      </w:r>
    </w:p>
    <w:p w14:paraId="3D745325">
      <w:pPr>
        <w:rPr>
          <w:rFonts w:hint="default" w:ascii="Times New Roman" w:hAnsi="Times New Roman" w:cs="Times New Roman"/>
          <w:sz w:val="24"/>
          <w:szCs w:val="24"/>
        </w:rPr>
      </w:pPr>
      <w:r>
        <w:rPr>
          <w:rFonts w:hint="default" w:ascii="Times New Roman" w:hAnsi="Times New Roman" w:cs="Times New Roman"/>
          <w:sz w:val="24"/>
          <w:szCs w:val="24"/>
        </w:rPr>
        <w:t xml:space="preserve">      color: #fff;</w:t>
      </w:r>
    </w:p>
    <w:p w14:paraId="2C8185E6">
      <w:pPr>
        <w:rPr>
          <w:rFonts w:hint="default" w:ascii="Times New Roman" w:hAnsi="Times New Roman" w:cs="Times New Roman"/>
          <w:sz w:val="24"/>
          <w:szCs w:val="24"/>
        </w:rPr>
      </w:pPr>
      <w:r>
        <w:rPr>
          <w:rFonts w:hint="default" w:ascii="Times New Roman" w:hAnsi="Times New Roman" w:cs="Times New Roman"/>
          <w:sz w:val="24"/>
          <w:szCs w:val="24"/>
        </w:rPr>
        <w:t xml:space="preserve">      text-align: center;</w:t>
      </w:r>
    </w:p>
    <w:p w14:paraId="070ABF46">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transform 0.3s ease, box-shadow 0.3s ease;</w:t>
      </w:r>
    </w:p>
    <w:p w14:paraId="6E6BE305">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9C51660">
      <w:pPr>
        <w:rPr>
          <w:rFonts w:hint="default" w:ascii="Times New Roman" w:hAnsi="Times New Roman" w:cs="Times New Roman"/>
          <w:sz w:val="24"/>
          <w:szCs w:val="24"/>
        </w:rPr>
      </w:pPr>
    </w:p>
    <w:p w14:paraId="66180F24">
      <w:pPr>
        <w:rPr>
          <w:rFonts w:hint="default" w:ascii="Times New Roman" w:hAnsi="Times New Roman" w:cs="Times New Roman"/>
          <w:sz w:val="24"/>
          <w:szCs w:val="24"/>
        </w:rPr>
      </w:pPr>
      <w:r>
        <w:rPr>
          <w:rFonts w:hint="default" w:ascii="Times New Roman" w:hAnsi="Times New Roman" w:cs="Times New Roman"/>
          <w:sz w:val="24"/>
          <w:szCs w:val="24"/>
        </w:rPr>
        <w:t xml:space="preserve">    .skill h4 {</w:t>
      </w:r>
    </w:p>
    <w:p w14:paraId="085CCDAC">
      <w:pPr>
        <w:rPr>
          <w:rFonts w:hint="default" w:ascii="Times New Roman" w:hAnsi="Times New Roman" w:cs="Times New Roman"/>
          <w:sz w:val="24"/>
          <w:szCs w:val="24"/>
        </w:rPr>
      </w:pPr>
      <w:r>
        <w:rPr>
          <w:rFonts w:hint="default" w:ascii="Times New Roman" w:hAnsi="Times New Roman" w:cs="Times New Roman"/>
          <w:sz w:val="24"/>
          <w:szCs w:val="24"/>
        </w:rPr>
        <w:t xml:space="preserve">      font-size: 1.6rem;</w:t>
      </w:r>
    </w:p>
    <w:p w14:paraId="6FC1200A">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1rem;</w:t>
      </w:r>
    </w:p>
    <w:p w14:paraId="5A238C9D">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73351AF">
      <w:pPr>
        <w:rPr>
          <w:rFonts w:hint="default" w:ascii="Times New Roman" w:hAnsi="Times New Roman" w:cs="Times New Roman"/>
          <w:sz w:val="24"/>
          <w:szCs w:val="24"/>
        </w:rPr>
      </w:pPr>
    </w:p>
    <w:p w14:paraId="441726DA">
      <w:pPr>
        <w:rPr>
          <w:rFonts w:hint="default" w:ascii="Times New Roman" w:hAnsi="Times New Roman" w:cs="Times New Roman"/>
          <w:sz w:val="24"/>
          <w:szCs w:val="24"/>
        </w:rPr>
      </w:pPr>
      <w:r>
        <w:rPr>
          <w:rFonts w:hint="default" w:ascii="Times New Roman" w:hAnsi="Times New Roman" w:cs="Times New Roman"/>
          <w:sz w:val="24"/>
          <w:szCs w:val="24"/>
        </w:rPr>
        <w:t xml:space="preserve">    .skill p {</w:t>
      </w:r>
    </w:p>
    <w:p w14:paraId="4D3B1C2A">
      <w:pPr>
        <w:rPr>
          <w:rFonts w:hint="default" w:ascii="Times New Roman" w:hAnsi="Times New Roman" w:cs="Times New Roman"/>
          <w:sz w:val="24"/>
          <w:szCs w:val="24"/>
        </w:rPr>
      </w:pPr>
      <w:r>
        <w:rPr>
          <w:rFonts w:hint="default" w:ascii="Times New Roman" w:hAnsi="Times New Roman" w:cs="Times New Roman"/>
          <w:sz w:val="24"/>
          <w:szCs w:val="24"/>
        </w:rPr>
        <w:t xml:space="preserve">      font-size: 1rem;</w:t>
      </w:r>
    </w:p>
    <w:p w14:paraId="244EC616">
      <w:pPr>
        <w:rPr>
          <w:rFonts w:hint="default" w:ascii="Times New Roman" w:hAnsi="Times New Roman" w:cs="Times New Roman"/>
          <w:sz w:val="24"/>
          <w:szCs w:val="24"/>
        </w:rPr>
      </w:pPr>
      <w:r>
        <w:rPr>
          <w:rFonts w:hint="default" w:ascii="Times New Roman" w:hAnsi="Times New Roman" w:cs="Times New Roman"/>
          <w:sz w:val="24"/>
          <w:szCs w:val="24"/>
        </w:rPr>
        <w:t xml:space="preserve">      color: #ccc;</w:t>
      </w:r>
    </w:p>
    <w:p w14:paraId="515EB4E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BF16820">
      <w:pPr>
        <w:rPr>
          <w:rFonts w:hint="default" w:ascii="Times New Roman" w:hAnsi="Times New Roman" w:cs="Times New Roman"/>
          <w:sz w:val="24"/>
          <w:szCs w:val="24"/>
        </w:rPr>
      </w:pPr>
    </w:p>
    <w:p w14:paraId="4ACA58D5">
      <w:pPr>
        <w:rPr>
          <w:rFonts w:hint="default" w:ascii="Times New Roman" w:hAnsi="Times New Roman" w:cs="Times New Roman"/>
          <w:sz w:val="24"/>
          <w:szCs w:val="24"/>
        </w:rPr>
      </w:pPr>
      <w:r>
        <w:rPr>
          <w:rFonts w:hint="default" w:ascii="Times New Roman" w:hAnsi="Times New Roman" w:cs="Times New Roman"/>
          <w:sz w:val="24"/>
          <w:szCs w:val="24"/>
        </w:rPr>
        <w:t xml:space="preserve">    .skill:hover {</w:t>
      </w:r>
    </w:p>
    <w:p w14:paraId="49C7B2A9">
      <w:pPr>
        <w:rPr>
          <w:rFonts w:hint="default" w:ascii="Times New Roman" w:hAnsi="Times New Roman" w:cs="Times New Roman"/>
          <w:sz w:val="24"/>
          <w:szCs w:val="24"/>
        </w:rPr>
      </w:pPr>
      <w:r>
        <w:rPr>
          <w:rFonts w:hint="default" w:ascii="Times New Roman" w:hAnsi="Times New Roman" w:cs="Times New Roman"/>
          <w:sz w:val="24"/>
          <w:szCs w:val="24"/>
        </w:rPr>
        <w:t xml:space="preserve">      transform: scale(1.05);</w:t>
      </w:r>
    </w:p>
    <w:p w14:paraId="4686CCE2">
      <w:pPr>
        <w:rPr>
          <w:rFonts w:hint="default" w:ascii="Times New Roman" w:hAnsi="Times New Roman" w:cs="Times New Roman"/>
          <w:sz w:val="24"/>
          <w:szCs w:val="24"/>
        </w:rPr>
      </w:pPr>
      <w:r>
        <w:rPr>
          <w:rFonts w:hint="default" w:ascii="Times New Roman" w:hAnsi="Times New Roman" w:cs="Times New Roman"/>
          <w:sz w:val="24"/>
          <w:szCs w:val="24"/>
        </w:rPr>
        <w:t xml:space="preserve">      box-shadow: 0 0 15px rgba(0, 212, 255, 0.5);</w:t>
      </w:r>
    </w:p>
    <w:p w14:paraId="7BD1682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A96EF30">
      <w:pPr>
        <w:rPr>
          <w:rFonts w:hint="default" w:ascii="Times New Roman" w:hAnsi="Times New Roman" w:cs="Times New Roman"/>
          <w:sz w:val="24"/>
          <w:szCs w:val="24"/>
        </w:rPr>
      </w:pPr>
    </w:p>
    <w:p w14:paraId="0B594D92">
      <w:pPr>
        <w:rPr>
          <w:rFonts w:hint="default" w:ascii="Times New Roman" w:hAnsi="Times New Roman" w:cs="Times New Roman"/>
          <w:sz w:val="24"/>
          <w:szCs w:val="24"/>
        </w:rPr>
      </w:pPr>
      <w:r>
        <w:rPr>
          <w:rFonts w:hint="default" w:ascii="Times New Roman" w:hAnsi="Times New Roman" w:cs="Times New Roman"/>
          <w:sz w:val="24"/>
          <w:szCs w:val="24"/>
        </w:rPr>
        <w:t xml:space="preserve">    /* Contact Section */</w:t>
      </w:r>
    </w:p>
    <w:p w14:paraId="3CA5007A">
      <w:pPr>
        <w:rPr>
          <w:rFonts w:hint="default" w:ascii="Times New Roman" w:hAnsi="Times New Roman" w:cs="Times New Roman"/>
          <w:sz w:val="24"/>
          <w:szCs w:val="24"/>
        </w:rPr>
      </w:pPr>
      <w:r>
        <w:rPr>
          <w:rFonts w:hint="default" w:ascii="Times New Roman" w:hAnsi="Times New Roman" w:cs="Times New Roman"/>
          <w:sz w:val="24"/>
          <w:szCs w:val="24"/>
        </w:rPr>
        <w:t xml:space="preserve">    #contact {</w:t>
      </w:r>
    </w:p>
    <w:p w14:paraId="1655C82A">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#111;</w:t>
      </w:r>
    </w:p>
    <w:p w14:paraId="74FA38A9">
      <w:pPr>
        <w:rPr>
          <w:rFonts w:hint="default" w:ascii="Times New Roman" w:hAnsi="Times New Roman" w:cs="Times New Roman"/>
          <w:sz w:val="24"/>
          <w:szCs w:val="24"/>
        </w:rPr>
      </w:pPr>
      <w:r>
        <w:rPr>
          <w:rFonts w:hint="default" w:ascii="Times New Roman" w:hAnsi="Times New Roman" w:cs="Times New Roman"/>
          <w:sz w:val="24"/>
          <w:szCs w:val="24"/>
        </w:rPr>
        <w:t xml:space="preserve">      padding: 4rem 2rem;</w:t>
      </w:r>
    </w:p>
    <w:p w14:paraId="50775E44">
      <w:pPr>
        <w:rPr>
          <w:rFonts w:hint="default" w:ascii="Times New Roman" w:hAnsi="Times New Roman" w:cs="Times New Roman"/>
          <w:sz w:val="24"/>
          <w:szCs w:val="24"/>
        </w:rPr>
      </w:pPr>
      <w:r>
        <w:rPr>
          <w:rFonts w:hint="default" w:ascii="Times New Roman" w:hAnsi="Times New Roman" w:cs="Times New Roman"/>
          <w:sz w:val="24"/>
          <w:szCs w:val="24"/>
        </w:rPr>
        <w:t xml:space="preserve">      color: white;</w:t>
      </w:r>
    </w:p>
    <w:p w14:paraId="6E71462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5EA197F">
      <w:pPr>
        <w:rPr>
          <w:rFonts w:hint="default" w:ascii="Times New Roman" w:hAnsi="Times New Roman" w:cs="Times New Roman"/>
          <w:sz w:val="24"/>
          <w:szCs w:val="24"/>
        </w:rPr>
      </w:pPr>
    </w:p>
    <w:p w14:paraId="24084B75">
      <w:pPr>
        <w:rPr>
          <w:rFonts w:hint="default" w:ascii="Times New Roman" w:hAnsi="Times New Roman" w:cs="Times New Roman"/>
          <w:sz w:val="24"/>
          <w:szCs w:val="24"/>
        </w:rPr>
      </w:pPr>
      <w:r>
        <w:rPr>
          <w:rFonts w:hint="default" w:ascii="Times New Roman" w:hAnsi="Times New Roman" w:cs="Times New Roman"/>
          <w:sz w:val="24"/>
          <w:szCs w:val="24"/>
        </w:rPr>
        <w:t xml:space="preserve">    #contact h2 {</w:t>
      </w:r>
    </w:p>
    <w:p w14:paraId="11DFDABD">
      <w:pPr>
        <w:rPr>
          <w:rFonts w:hint="default" w:ascii="Times New Roman" w:hAnsi="Times New Roman" w:cs="Times New Roman"/>
          <w:sz w:val="24"/>
          <w:szCs w:val="24"/>
        </w:rPr>
      </w:pPr>
      <w:r>
        <w:rPr>
          <w:rFonts w:hint="default" w:ascii="Times New Roman" w:hAnsi="Times New Roman" w:cs="Times New Roman"/>
          <w:sz w:val="24"/>
          <w:szCs w:val="24"/>
        </w:rPr>
        <w:t xml:space="preserve">      text-align: center;</w:t>
      </w:r>
    </w:p>
    <w:p w14:paraId="2DF32BF3">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w:t>
      </w:r>
    </w:p>
    <w:p w14:paraId="030AA1DB">
      <w:pPr>
        <w:rPr>
          <w:rFonts w:hint="default" w:ascii="Times New Roman" w:hAnsi="Times New Roman" w:cs="Times New Roman"/>
          <w:sz w:val="24"/>
          <w:szCs w:val="24"/>
        </w:rPr>
      </w:pPr>
      <w:r>
        <w:rPr>
          <w:rFonts w:hint="default" w:ascii="Times New Roman" w:hAnsi="Times New Roman" w:cs="Times New Roman"/>
          <w:sz w:val="24"/>
          <w:szCs w:val="24"/>
        </w:rPr>
        <w:t xml:space="preserve">      font-size: 2.5rem;</w:t>
      </w:r>
    </w:p>
    <w:p w14:paraId="7DFC85D8">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1.5rem;</w:t>
      </w:r>
    </w:p>
    <w:p w14:paraId="1D7D8FA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EB54E5A">
      <w:pPr>
        <w:rPr>
          <w:rFonts w:hint="default" w:ascii="Times New Roman" w:hAnsi="Times New Roman" w:cs="Times New Roman"/>
          <w:sz w:val="24"/>
          <w:szCs w:val="24"/>
        </w:rPr>
      </w:pPr>
    </w:p>
    <w:p w14:paraId="239676DE">
      <w:pPr>
        <w:rPr>
          <w:rFonts w:hint="default" w:ascii="Times New Roman" w:hAnsi="Times New Roman" w:cs="Times New Roman"/>
          <w:sz w:val="24"/>
          <w:szCs w:val="24"/>
        </w:rPr>
      </w:pPr>
      <w:r>
        <w:rPr>
          <w:rFonts w:hint="default" w:ascii="Times New Roman" w:hAnsi="Times New Roman" w:cs="Times New Roman"/>
          <w:sz w:val="24"/>
          <w:szCs w:val="24"/>
        </w:rPr>
        <w:t xml:space="preserve">    #contact p {</w:t>
      </w:r>
    </w:p>
    <w:p w14:paraId="433A06AA">
      <w:pPr>
        <w:rPr>
          <w:rFonts w:hint="default" w:ascii="Times New Roman" w:hAnsi="Times New Roman" w:cs="Times New Roman"/>
          <w:sz w:val="24"/>
          <w:szCs w:val="24"/>
        </w:rPr>
      </w:pPr>
      <w:r>
        <w:rPr>
          <w:rFonts w:hint="default" w:ascii="Times New Roman" w:hAnsi="Times New Roman" w:cs="Times New Roman"/>
          <w:sz w:val="24"/>
          <w:szCs w:val="24"/>
        </w:rPr>
        <w:t xml:space="preserve">      text-align: center;</w:t>
      </w:r>
    </w:p>
    <w:p w14:paraId="50FE04D5">
      <w:pPr>
        <w:rPr>
          <w:rFonts w:hint="default" w:ascii="Times New Roman" w:hAnsi="Times New Roman" w:cs="Times New Roman"/>
          <w:sz w:val="24"/>
          <w:szCs w:val="24"/>
        </w:rPr>
      </w:pPr>
      <w:r>
        <w:rPr>
          <w:rFonts w:hint="default" w:ascii="Times New Roman" w:hAnsi="Times New Roman" w:cs="Times New Roman"/>
          <w:sz w:val="24"/>
          <w:szCs w:val="24"/>
        </w:rPr>
        <w:t xml:space="preserve">      max-width: 700px;</w:t>
      </w:r>
    </w:p>
    <w:p w14:paraId="2F5647A2">
      <w:pPr>
        <w:rPr>
          <w:rFonts w:hint="default" w:ascii="Times New Roman" w:hAnsi="Times New Roman" w:cs="Times New Roman"/>
          <w:sz w:val="24"/>
          <w:szCs w:val="24"/>
        </w:rPr>
      </w:pPr>
      <w:r>
        <w:rPr>
          <w:rFonts w:hint="default" w:ascii="Times New Roman" w:hAnsi="Times New Roman" w:cs="Times New Roman"/>
          <w:sz w:val="24"/>
          <w:szCs w:val="24"/>
        </w:rPr>
        <w:t xml:space="preserve">      margin: 0 auto 2rem;</w:t>
      </w:r>
    </w:p>
    <w:p w14:paraId="3A1FB61D">
      <w:pPr>
        <w:rPr>
          <w:rFonts w:hint="default" w:ascii="Times New Roman" w:hAnsi="Times New Roman" w:cs="Times New Roman"/>
          <w:sz w:val="24"/>
          <w:szCs w:val="24"/>
        </w:rPr>
      </w:pPr>
      <w:r>
        <w:rPr>
          <w:rFonts w:hint="default" w:ascii="Times New Roman" w:hAnsi="Times New Roman" w:cs="Times New Roman"/>
          <w:sz w:val="24"/>
          <w:szCs w:val="24"/>
        </w:rPr>
        <w:t xml:space="preserve">      color: #ccc;</w:t>
      </w:r>
    </w:p>
    <w:p w14:paraId="5CE242F3">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230C012">
      <w:pPr>
        <w:rPr>
          <w:rFonts w:hint="default" w:ascii="Times New Roman" w:hAnsi="Times New Roman" w:cs="Times New Roman"/>
          <w:sz w:val="24"/>
          <w:szCs w:val="24"/>
        </w:rPr>
      </w:pPr>
    </w:p>
    <w:p w14:paraId="45428E49">
      <w:pPr>
        <w:rPr>
          <w:rFonts w:hint="default" w:ascii="Times New Roman" w:hAnsi="Times New Roman" w:cs="Times New Roman"/>
          <w:sz w:val="24"/>
          <w:szCs w:val="24"/>
        </w:rPr>
      </w:pPr>
      <w:r>
        <w:rPr>
          <w:rFonts w:hint="default" w:ascii="Times New Roman" w:hAnsi="Times New Roman" w:cs="Times New Roman"/>
          <w:sz w:val="24"/>
          <w:szCs w:val="24"/>
        </w:rPr>
        <w:t xml:space="preserve">    #contact form {</w:t>
      </w:r>
    </w:p>
    <w:p w14:paraId="1C552960">
      <w:pPr>
        <w:rPr>
          <w:rFonts w:hint="default" w:ascii="Times New Roman" w:hAnsi="Times New Roman" w:cs="Times New Roman"/>
          <w:sz w:val="24"/>
          <w:szCs w:val="24"/>
        </w:rPr>
      </w:pPr>
      <w:r>
        <w:rPr>
          <w:rFonts w:hint="default" w:ascii="Times New Roman" w:hAnsi="Times New Roman" w:cs="Times New Roman"/>
          <w:sz w:val="24"/>
          <w:szCs w:val="24"/>
        </w:rPr>
        <w:t xml:space="preserve">      max-width: 600px;</w:t>
      </w:r>
    </w:p>
    <w:p w14:paraId="52D5E1E0">
      <w:pPr>
        <w:rPr>
          <w:rFonts w:hint="default" w:ascii="Times New Roman" w:hAnsi="Times New Roman" w:cs="Times New Roman"/>
          <w:sz w:val="24"/>
          <w:szCs w:val="24"/>
        </w:rPr>
      </w:pPr>
      <w:r>
        <w:rPr>
          <w:rFonts w:hint="default" w:ascii="Times New Roman" w:hAnsi="Times New Roman" w:cs="Times New Roman"/>
          <w:sz w:val="24"/>
          <w:szCs w:val="24"/>
        </w:rPr>
        <w:t xml:space="preserve">      margin: 0 auto;</w:t>
      </w:r>
    </w:p>
    <w:p w14:paraId="71E00944">
      <w:pPr>
        <w:rPr>
          <w:rFonts w:hint="default" w:ascii="Times New Roman" w:hAnsi="Times New Roman" w:cs="Times New Roman"/>
          <w:sz w:val="24"/>
          <w:szCs w:val="24"/>
        </w:rPr>
      </w:pPr>
      <w:r>
        <w:rPr>
          <w:rFonts w:hint="default" w:ascii="Times New Roman" w:hAnsi="Times New Roman" w:cs="Times New Roman"/>
          <w:sz w:val="24"/>
          <w:szCs w:val="24"/>
        </w:rPr>
        <w:t xml:space="preserve">      display: flex;</w:t>
      </w:r>
    </w:p>
    <w:p w14:paraId="5BA7BE6C">
      <w:pPr>
        <w:rPr>
          <w:rFonts w:hint="default" w:ascii="Times New Roman" w:hAnsi="Times New Roman" w:cs="Times New Roman"/>
          <w:sz w:val="24"/>
          <w:szCs w:val="24"/>
        </w:rPr>
      </w:pPr>
      <w:r>
        <w:rPr>
          <w:rFonts w:hint="default" w:ascii="Times New Roman" w:hAnsi="Times New Roman" w:cs="Times New Roman"/>
          <w:sz w:val="24"/>
          <w:szCs w:val="24"/>
        </w:rPr>
        <w:t xml:space="preserve">      flex-direction: column;</w:t>
      </w:r>
    </w:p>
    <w:p w14:paraId="379A91AA">
      <w:pPr>
        <w:rPr>
          <w:rFonts w:hint="default" w:ascii="Times New Roman" w:hAnsi="Times New Roman" w:cs="Times New Roman"/>
          <w:sz w:val="24"/>
          <w:szCs w:val="24"/>
        </w:rPr>
      </w:pPr>
      <w:r>
        <w:rPr>
          <w:rFonts w:hint="default" w:ascii="Times New Roman" w:hAnsi="Times New Roman" w:cs="Times New Roman"/>
          <w:sz w:val="24"/>
          <w:szCs w:val="24"/>
        </w:rPr>
        <w:t xml:space="preserve">      gap: 1rem;</w:t>
      </w:r>
    </w:p>
    <w:p w14:paraId="33B1693F">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2A53B32">
      <w:pPr>
        <w:rPr>
          <w:rFonts w:hint="default" w:ascii="Times New Roman" w:hAnsi="Times New Roman" w:cs="Times New Roman"/>
          <w:sz w:val="24"/>
          <w:szCs w:val="24"/>
        </w:rPr>
      </w:pPr>
    </w:p>
    <w:p w14:paraId="0F48B8C4">
      <w:pPr>
        <w:rPr>
          <w:rFonts w:hint="default" w:ascii="Times New Roman" w:hAnsi="Times New Roman" w:cs="Times New Roman"/>
          <w:sz w:val="24"/>
          <w:szCs w:val="24"/>
        </w:rPr>
      </w:pPr>
      <w:r>
        <w:rPr>
          <w:rFonts w:hint="default" w:ascii="Times New Roman" w:hAnsi="Times New Roman" w:cs="Times New Roman"/>
          <w:sz w:val="24"/>
          <w:szCs w:val="24"/>
        </w:rPr>
        <w:t xml:space="preserve">    #contact input,</w:t>
      </w:r>
    </w:p>
    <w:p w14:paraId="195D18B7">
      <w:pPr>
        <w:rPr>
          <w:rFonts w:hint="default" w:ascii="Times New Roman" w:hAnsi="Times New Roman" w:cs="Times New Roman"/>
          <w:sz w:val="24"/>
          <w:szCs w:val="24"/>
        </w:rPr>
      </w:pPr>
      <w:r>
        <w:rPr>
          <w:rFonts w:hint="default" w:ascii="Times New Roman" w:hAnsi="Times New Roman" w:cs="Times New Roman"/>
          <w:sz w:val="24"/>
          <w:szCs w:val="24"/>
        </w:rPr>
        <w:t xml:space="preserve">    #contact textarea {</w:t>
      </w:r>
    </w:p>
    <w:p w14:paraId="414C2246">
      <w:pPr>
        <w:rPr>
          <w:rFonts w:hint="default" w:ascii="Times New Roman" w:hAnsi="Times New Roman" w:cs="Times New Roman"/>
          <w:sz w:val="24"/>
          <w:szCs w:val="24"/>
        </w:rPr>
      </w:pPr>
      <w:r>
        <w:rPr>
          <w:rFonts w:hint="default" w:ascii="Times New Roman" w:hAnsi="Times New Roman" w:cs="Times New Roman"/>
          <w:sz w:val="24"/>
          <w:szCs w:val="24"/>
        </w:rPr>
        <w:t xml:space="preserve">      padding: 0.8rem;</w:t>
      </w:r>
    </w:p>
    <w:p w14:paraId="02C449CB">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5px;</w:t>
      </w:r>
    </w:p>
    <w:p w14:paraId="2EED0490">
      <w:pPr>
        <w:rPr>
          <w:rFonts w:hint="default" w:ascii="Times New Roman" w:hAnsi="Times New Roman" w:cs="Times New Roman"/>
          <w:sz w:val="24"/>
          <w:szCs w:val="24"/>
        </w:rPr>
      </w:pPr>
      <w:r>
        <w:rPr>
          <w:rFonts w:hint="default" w:ascii="Times New Roman" w:hAnsi="Times New Roman" w:cs="Times New Roman"/>
          <w:sz w:val="24"/>
          <w:szCs w:val="24"/>
        </w:rPr>
        <w:t xml:space="preserve">      border: none;</w:t>
      </w:r>
    </w:p>
    <w:p w14:paraId="3BC8DD41">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 #1a1a1a;</w:t>
      </w:r>
    </w:p>
    <w:p w14:paraId="5C634595">
      <w:pPr>
        <w:rPr>
          <w:rFonts w:hint="default" w:ascii="Times New Roman" w:hAnsi="Times New Roman" w:cs="Times New Roman"/>
          <w:sz w:val="24"/>
          <w:szCs w:val="24"/>
        </w:rPr>
      </w:pPr>
      <w:r>
        <w:rPr>
          <w:rFonts w:hint="default" w:ascii="Times New Roman" w:hAnsi="Times New Roman" w:cs="Times New Roman"/>
          <w:sz w:val="24"/>
          <w:szCs w:val="24"/>
        </w:rPr>
        <w:t xml:space="preserve">      color: white;</w:t>
      </w:r>
    </w:p>
    <w:p w14:paraId="6E42CBD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91B692F">
      <w:pPr>
        <w:rPr>
          <w:rFonts w:hint="default" w:ascii="Times New Roman" w:hAnsi="Times New Roman" w:cs="Times New Roman"/>
          <w:sz w:val="24"/>
          <w:szCs w:val="24"/>
        </w:rPr>
      </w:pPr>
    </w:p>
    <w:p w14:paraId="1488BF50">
      <w:pPr>
        <w:rPr>
          <w:rFonts w:hint="default" w:ascii="Times New Roman" w:hAnsi="Times New Roman" w:cs="Times New Roman"/>
          <w:sz w:val="24"/>
          <w:szCs w:val="24"/>
        </w:rPr>
      </w:pPr>
      <w:r>
        <w:rPr>
          <w:rFonts w:hint="default" w:ascii="Times New Roman" w:hAnsi="Times New Roman" w:cs="Times New Roman"/>
          <w:sz w:val="24"/>
          <w:szCs w:val="24"/>
        </w:rPr>
        <w:t xml:space="preserve">    #contact button {</w:t>
      </w:r>
    </w:p>
    <w:p w14:paraId="057DA5AF">
      <w:pPr>
        <w:rPr>
          <w:rFonts w:hint="default" w:ascii="Times New Roman" w:hAnsi="Times New Roman" w:cs="Times New Roman"/>
          <w:sz w:val="24"/>
          <w:szCs w:val="24"/>
        </w:rPr>
      </w:pPr>
      <w:r>
        <w:rPr>
          <w:rFonts w:hint="default" w:ascii="Times New Roman" w:hAnsi="Times New Roman" w:cs="Times New Roman"/>
          <w:sz w:val="24"/>
          <w:szCs w:val="24"/>
        </w:rPr>
        <w:t xml:space="preserve">      padding: 0.8rem 1.5rem;</w:t>
      </w:r>
    </w:p>
    <w:p w14:paraId="08F6A9B8">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#00d4ff;</w:t>
      </w:r>
    </w:p>
    <w:p w14:paraId="37C0237B">
      <w:pPr>
        <w:rPr>
          <w:rFonts w:hint="default" w:ascii="Times New Roman" w:hAnsi="Times New Roman" w:cs="Times New Roman"/>
          <w:sz w:val="24"/>
          <w:szCs w:val="24"/>
        </w:rPr>
      </w:pPr>
      <w:r>
        <w:rPr>
          <w:rFonts w:hint="default" w:ascii="Times New Roman" w:hAnsi="Times New Roman" w:cs="Times New Roman"/>
          <w:sz w:val="24"/>
          <w:szCs w:val="24"/>
        </w:rPr>
        <w:t xml:space="preserve">      color: black;</w:t>
      </w:r>
    </w:p>
    <w:p w14:paraId="2901B7E1">
      <w:pPr>
        <w:rPr>
          <w:rFonts w:hint="default" w:ascii="Times New Roman" w:hAnsi="Times New Roman" w:cs="Times New Roman"/>
          <w:sz w:val="24"/>
          <w:szCs w:val="24"/>
        </w:rPr>
      </w:pPr>
      <w:r>
        <w:rPr>
          <w:rFonts w:hint="default" w:ascii="Times New Roman" w:hAnsi="Times New Roman" w:cs="Times New Roman"/>
          <w:sz w:val="24"/>
          <w:szCs w:val="24"/>
        </w:rPr>
        <w:t xml:space="preserve">      border: none;</w:t>
      </w:r>
    </w:p>
    <w:p w14:paraId="2A3E5B11">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8px;</w:t>
      </w:r>
    </w:p>
    <w:p w14:paraId="060B1412">
      <w:pPr>
        <w:rPr>
          <w:rFonts w:hint="default" w:ascii="Times New Roman" w:hAnsi="Times New Roman" w:cs="Times New Roman"/>
          <w:sz w:val="24"/>
          <w:szCs w:val="24"/>
        </w:rPr>
      </w:pPr>
      <w:r>
        <w:rPr>
          <w:rFonts w:hint="default" w:ascii="Times New Roman" w:hAnsi="Times New Roman" w:cs="Times New Roman"/>
          <w:sz w:val="24"/>
          <w:szCs w:val="24"/>
        </w:rPr>
        <w:t xml:space="preserve">      font-weight: bold;</w:t>
      </w:r>
    </w:p>
    <w:p w14:paraId="52A0E297">
      <w:pPr>
        <w:rPr>
          <w:rFonts w:hint="default" w:ascii="Times New Roman" w:hAnsi="Times New Roman" w:cs="Times New Roman"/>
          <w:sz w:val="24"/>
          <w:szCs w:val="24"/>
        </w:rPr>
      </w:pPr>
      <w:r>
        <w:rPr>
          <w:rFonts w:hint="default" w:ascii="Times New Roman" w:hAnsi="Times New Roman" w:cs="Times New Roman"/>
          <w:sz w:val="24"/>
          <w:szCs w:val="24"/>
        </w:rPr>
        <w:t xml:space="preserve">      cursor: pointer;</w:t>
      </w:r>
    </w:p>
    <w:p w14:paraId="4FECDCDC">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background 0.3s ease;</w:t>
      </w:r>
    </w:p>
    <w:p w14:paraId="7512A9F4">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1D9A8A2">
      <w:pPr>
        <w:rPr>
          <w:rFonts w:hint="default" w:ascii="Times New Roman" w:hAnsi="Times New Roman" w:cs="Times New Roman"/>
          <w:sz w:val="24"/>
          <w:szCs w:val="24"/>
        </w:rPr>
      </w:pPr>
    </w:p>
    <w:p w14:paraId="0D689965">
      <w:pPr>
        <w:rPr>
          <w:rFonts w:hint="default" w:ascii="Times New Roman" w:hAnsi="Times New Roman" w:cs="Times New Roman"/>
          <w:sz w:val="24"/>
          <w:szCs w:val="24"/>
        </w:rPr>
      </w:pPr>
      <w:r>
        <w:rPr>
          <w:rFonts w:hint="default" w:ascii="Times New Roman" w:hAnsi="Times New Roman" w:cs="Times New Roman"/>
          <w:sz w:val="24"/>
          <w:szCs w:val="24"/>
        </w:rPr>
        <w:t xml:space="preserve">    #contact button:hover {</w:t>
      </w:r>
    </w:p>
    <w:p w14:paraId="3F81412D">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#00aacc;</w:t>
      </w:r>
    </w:p>
    <w:p w14:paraId="2DA547C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33DF20B">
      <w:pPr>
        <w:rPr>
          <w:rFonts w:hint="default" w:ascii="Times New Roman" w:hAnsi="Times New Roman" w:cs="Times New Roman"/>
          <w:sz w:val="24"/>
          <w:szCs w:val="24"/>
        </w:rPr>
      </w:pPr>
    </w:p>
    <w:p w14:paraId="55E59B05">
      <w:pPr>
        <w:rPr>
          <w:rFonts w:hint="default" w:ascii="Times New Roman" w:hAnsi="Times New Roman" w:cs="Times New Roman"/>
          <w:sz w:val="24"/>
          <w:szCs w:val="24"/>
        </w:rPr>
      </w:pPr>
      <w:r>
        <w:rPr>
          <w:rFonts w:hint="default" w:ascii="Times New Roman" w:hAnsi="Times New Roman" w:cs="Times New Roman"/>
          <w:sz w:val="24"/>
          <w:szCs w:val="24"/>
        </w:rPr>
        <w:t xml:space="preserve">    /* Portfolio Section */</w:t>
      </w:r>
    </w:p>
    <w:p w14:paraId="3718C918">
      <w:pPr>
        <w:rPr>
          <w:rFonts w:hint="default" w:ascii="Times New Roman" w:hAnsi="Times New Roman" w:cs="Times New Roman"/>
          <w:sz w:val="24"/>
          <w:szCs w:val="24"/>
        </w:rPr>
      </w:pPr>
      <w:r>
        <w:rPr>
          <w:rFonts w:hint="default" w:ascii="Times New Roman" w:hAnsi="Times New Roman" w:cs="Times New Roman"/>
          <w:sz w:val="24"/>
          <w:szCs w:val="24"/>
        </w:rPr>
        <w:t xml:space="preserve">    #projects {</w:t>
      </w:r>
    </w:p>
    <w:p w14:paraId="1DA1B85E">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#111;</w:t>
      </w:r>
    </w:p>
    <w:p w14:paraId="2FD25DBC">
      <w:pPr>
        <w:rPr>
          <w:rFonts w:hint="default" w:ascii="Times New Roman" w:hAnsi="Times New Roman" w:cs="Times New Roman"/>
          <w:sz w:val="24"/>
          <w:szCs w:val="24"/>
        </w:rPr>
      </w:pPr>
      <w:r>
        <w:rPr>
          <w:rFonts w:hint="default" w:ascii="Times New Roman" w:hAnsi="Times New Roman" w:cs="Times New Roman"/>
          <w:sz w:val="24"/>
          <w:szCs w:val="24"/>
        </w:rPr>
        <w:t xml:space="preserve">      padding: 4rem 2rem;</w:t>
      </w:r>
    </w:p>
    <w:p w14:paraId="11635DD4">
      <w:pPr>
        <w:rPr>
          <w:rFonts w:hint="default" w:ascii="Times New Roman" w:hAnsi="Times New Roman" w:cs="Times New Roman"/>
          <w:sz w:val="24"/>
          <w:szCs w:val="24"/>
        </w:rPr>
      </w:pPr>
      <w:r>
        <w:rPr>
          <w:rFonts w:hint="default" w:ascii="Times New Roman" w:hAnsi="Times New Roman" w:cs="Times New Roman"/>
          <w:sz w:val="24"/>
          <w:szCs w:val="24"/>
        </w:rPr>
        <w:t xml:space="preserve">      color: white;</w:t>
      </w:r>
    </w:p>
    <w:p w14:paraId="725C0BF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E157681">
      <w:pPr>
        <w:rPr>
          <w:rFonts w:hint="default" w:ascii="Times New Roman" w:hAnsi="Times New Roman" w:cs="Times New Roman"/>
          <w:sz w:val="24"/>
          <w:szCs w:val="24"/>
        </w:rPr>
      </w:pPr>
    </w:p>
    <w:p w14:paraId="1B2347CC">
      <w:pPr>
        <w:rPr>
          <w:rFonts w:hint="default" w:ascii="Times New Roman" w:hAnsi="Times New Roman" w:cs="Times New Roman"/>
          <w:sz w:val="24"/>
          <w:szCs w:val="24"/>
        </w:rPr>
      </w:pPr>
      <w:r>
        <w:rPr>
          <w:rFonts w:hint="default" w:ascii="Times New Roman" w:hAnsi="Times New Roman" w:cs="Times New Roman"/>
          <w:sz w:val="24"/>
          <w:szCs w:val="24"/>
        </w:rPr>
        <w:t xml:space="preserve">    #projects h2 {</w:t>
      </w:r>
    </w:p>
    <w:p w14:paraId="159EE6FF">
      <w:pPr>
        <w:rPr>
          <w:rFonts w:hint="default" w:ascii="Times New Roman" w:hAnsi="Times New Roman" w:cs="Times New Roman"/>
          <w:sz w:val="24"/>
          <w:szCs w:val="24"/>
        </w:rPr>
      </w:pPr>
      <w:r>
        <w:rPr>
          <w:rFonts w:hint="default" w:ascii="Times New Roman" w:hAnsi="Times New Roman" w:cs="Times New Roman"/>
          <w:sz w:val="24"/>
          <w:szCs w:val="24"/>
        </w:rPr>
        <w:t xml:space="preserve">      text-align: center;</w:t>
      </w:r>
    </w:p>
    <w:p w14:paraId="656AFCCE">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w:t>
      </w:r>
    </w:p>
    <w:p w14:paraId="05C34C6C">
      <w:pPr>
        <w:rPr>
          <w:rFonts w:hint="default" w:ascii="Times New Roman" w:hAnsi="Times New Roman" w:cs="Times New Roman"/>
          <w:sz w:val="24"/>
          <w:szCs w:val="24"/>
        </w:rPr>
      </w:pPr>
      <w:r>
        <w:rPr>
          <w:rFonts w:hint="default" w:ascii="Times New Roman" w:hAnsi="Times New Roman" w:cs="Times New Roman"/>
          <w:sz w:val="24"/>
          <w:szCs w:val="24"/>
        </w:rPr>
        <w:t xml:space="preserve">      font-size: 2.5rem;</w:t>
      </w:r>
    </w:p>
    <w:p w14:paraId="25379E18">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2rem;</w:t>
      </w:r>
    </w:p>
    <w:p w14:paraId="0201646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7F488B3">
      <w:pPr>
        <w:rPr>
          <w:rFonts w:hint="default" w:ascii="Times New Roman" w:hAnsi="Times New Roman" w:cs="Times New Roman"/>
          <w:sz w:val="24"/>
          <w:szCs w:val="24"/>
        </w:rPr>
      </w:pPr>
    </w:p>
    <w:p w14:paraId="7B8D0292">
      <w:pPr>
        <w:rPr>
          <w:rFonts w:hint="default" w:ascii="Times New Roman" w:hAnsi="Times New Roman" w:cs="Times New Roman"/>
          <w:sz w:val="24"/>
          <w:szCs w:val="24"/>
        </w:rPr>
      </w:pPr>
      <w:r>
        <w:rPr>
          <w:rFonts w:hint="default" w:ascii="Times New Roman" w:hAnsi="Times New Roman" w:cs="Times New Roman"/>
          <w:sz w:val="24"/>
          <w:szCs w:val="24"/>
        </w:rPr>
        <w:t xml:space="preserve">    #projects h3 {</w:t>
      </w:r>
    </w:p>
    <w:p w14:paraId="53AFF9A7">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w:t>
      </w:r>
    </w:p>
    <w:p w14:paraId="516A5E46">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1rem;</w:t>
      </w:r>
    </w:p>
    <w:p w14:paraId="6D0B4FD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B829AEB">
      <w:pPr>
        <w:rPr>
          <w:rFonts w:hint="default" w:ascii="Times New Roman" w:hAnsi="Times New Roman" w:cs="Times New Roman"/>
          <w:sz w:val="24"/>
          <w:szCs w:val="24"/>
        </w:rPr>
      </w:pPr>
    </w:p>
    <w:p w14:paraId="3373F1BB">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 {</w:t>
      </w:r>
    </w:p>
    <w:p w14:paraId="096894D6">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#1a1a1a;</w:t>
      </w:r>
    </w:p>
    <w:p w14:paraId="0FBE95C8">
      <w:pPr>
        <w:rPr>
          <w:rFonts w:hint="default" w:ascii="Times New Roman" w:hAnsi="Times New Roman" w:cs="Times New Roman"/>
          <w:sz w:val="24"/>
          <w:szCs w:val="24"/>
        </w:rPr>
      </w:pPr>
      <w:r>
        <w:rPr>
          <w:rFonts w:hint="default" w:ascii="Times New Roman" w:hAnsi="Times New Roman" w:cs="Times New Roman"/>
          <w:sz w:val="24"/>
          <w:szCs w:val="24"/>
        </w:rPr>
        <w:t xml:space="preserve">      border-radius: 10px;</w:t>
      </w:r>
    </w:p>
    <w:p w14:paraId="2E46DAF0">
      <w:pPr>
        <w:rPr>
          <w:rFonts w:hint="default" w:ascii="Times New Roman" w:hAnsi="Times New Roman" w:cs="Times New Roman"/>
          <w:sz w:val="24"/>
          <w:szCs w:val="24"/>
        </w:rPr>
      </w:pPr>
      <w:r>
        <w:rPr>
          <w:rFonts w:hint="default" w:ascii="Times New Roman" w:hAnsi="Times New Roman" w:cs="Times New Roman"/>
          <w:sz w:val="24"/>
          <w:szCs w:val="24"/>
        </w:rPr>
        <w:t xml:space="preserve">      padding: 1.5rem;</w:t>
      </w:r>
    </w:p>
    <w:p w14:paraId="0B2710C4">
      <w:pPr>
        <w:rPr>
          <w:rFonts w:hint="default" w:ascii="Times New Roman" w:hAnsi="Times New Roman" w:cs="Times New Roman"/>
          <w:sz w:val="24"/>
          <w:szCs w:val="24"/>
        </w:rPr>
      </w:pPr>
      <w:r>
        <w:rPr>
          <w:rFonts w:hint="default" w:ascii="Times New Roman" w:hAnsi="Times New Roman" w:cs="Times New Roman"/>
          <w:sz w:val="24"/>
          <w:szCs w:val="24"/>
        </w:rPr>
        <w:t xml:space="preserve">      flex: 1;</w:t>
      </w:r>
    </w:p>
    <w:p w14:paraId="001618FF">
      <w:pPr>
        <w:rPr>
          <w:rFonts w:hint="default" w:ascii="Times New Roman" w:hAnsi="Times New Roman" w:cs="Times New Roman"/>
          <w:sz w:val="24"/>
          <w:szCs w:val="24"/>
        </w:rPr>
      </w:pPr>
      <w:r>
        <w:rPr>
          <w:rFonts w:hint="default" w:ascii="Times New Roman" w:hAnsi="Times New Roman" w:cs="Times New Roman"/>
          <w:sz w:val="24"/>
          <w:szCs w:val="24"/>
        </w:rPr>
        <w:t xml:space="preserve">      min-width: 280px;</w:t>
      </w:r>
    </w:p>
    <w:p w14:paraId="0A3508BD">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transform 0.3s ease, box-shadow 0.3s ease;</w:t>
      </w:r>
    </w:p>
    <w:p w14:paraId="179FCB4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C428F55">
      <w:pPr>
        <w:rPr>
          <w:rFonts w:hint="default" w:ascii="Times New Roman" w:hAnsi="Times New Roman" w:cs="Times New Roman"/>
          <w:sz w:val="24"/>
          <w:szCs w:val="24"/>
        </w:rPr>
      </w:pPr>
    </w:p>
    <w:p w14:paraId="403A01BC">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.project-card:hover {</w:t>
      </w:r>
    </w:p>
    <w:p w14:paraId="7EE702CB">
      <w:pPr>
        <w:rPr>
          <w:rFonts w:hint="default" w:ascii="Times New Roman" w:hAnsi="Times New Roman" w:cs="Times New Roman"/>
          <w:sz w:val="24"/>
          <w:szCs w:val="24"/>
        </w:rPr>
      </w:pPr>
      <w:r>
        <w:rPr>
          <w:rFonts w:hint="default" w:ascii="Times New Roman" w:hAnsi="Times New Roman" w:cs="Times New Roman"/>
          <w:sz w:val="24"/>
          <w:szCs w:val="24"/>
        </w:rPr>
        <w:t xml:space="preserve">      transform: scale(1.05); /* Slightly enlarges the card */</w:t>
      </w:r>
    </w:p>
    <w:p w14:paraId="5DA06DDE">
      <w:pPr>
        <w:rPr>
          <w:rFonts w:hint="default" w:ascii="Times New Roman" w:hAnsi="Times New Roman" w:cs="Times New Roman"/>
          <w:sz w:val="24"/>
          <w:szCs w:val="24"/>
        </w:rPr>
      </w:pPr>
      <w:r>
        <w:rPr>
          <w:rFonts w:hint="default" w:ascii="Times New Roman" w:hAnsi="Times New Roman" w:cs="Times New Roman"/>
          <w:sz w:val="24"/>
          <w:szCs w:val="24"/>
        </w:rPr>
        <w:t xml:space="preserve">      box-shadow: 0 0 20px rgba(0, 212, 255, 0.7); /* Adds glowing effect */</w:t>
      </w:r>
    </w:p>
    <w:p w14:paraId="75AC5282">
      <w:pPr>
        <w:rPr>
          <w:rFonts w:hint="default" w:ascii="Times New Roman" w:hAnsi="Times New Roman" w:cs="Times New Roman"/>
          <w:sz w:val="24"/>
          <w:szCs w:val="24"/>
        </w:rPr>
      </w:pPr>
      <w:r>
        <w:rPr>
          <w:rFonts w:hint="default" w:ascii="Times New Roman" w:hAnsi="Times New Roman" w:cs="Times New Roman"/>
          <w:sz w:val="24"/>
          <w:szCs w:val="24"/>
        </w:rPr>
        <w:t xml:space="preserve">      background-color: #2a2a2a; /* Darker background on hover */</w:t>
      </w:r>
    </w:p>
    <w:p w14:paraId="76DBF59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90F6250">
      <w:pPr>
        <w:rPr>
          <w:rFonts w:hint="default" w:ascii="Times New Roman" w:hAnsi="Times New Roman" w:cs="Times New Roman"/>
          <w:sz w:val="24"/>
          <w:szCs w:val="24"/>
        </w:rPr>
      </w:pPr>
    </w:p>
    <w:p w14:paraId="071A111E">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 h4,</w:t>
      </w:r>
    </w:p>
    <w:p w14:paraId="6BA69CD0">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 p,</w:t>
      </w:r>
    </w:p>
    <w:p w14:paraId="70D4FC23">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 a {</w:t>
      </w:r>
    </w:p>
    <w:p w14:paraId="41B034FD">
      <w:pPr>
        <w:rPr>
          <w:rFonts w:hint="default" w:ascii="Times New Roman" w:hAnsi="Times New Roman" w:cs="Times New Roman"/>
          <w:sz w:val="24"/>
          <w:szCs w:val="24"/>
        </w:rPr>
      </w:pPr>
      <w:r>
        <w:rPr>
          <w:rFonts w:hint="default" w:ascii="Times New Roman" w:hAnsi="Times New Roman" w:cs="Times New Roman"/>
          <w:sz w:val="24"/>
          <w:szCs w:val="24"/>
        </w:rPr>
        <w:t xml:space="preserve">      transition: color 0.3s ease;</w:t>
      </w:r>
    </w:p>
    <w:p w14:paraId="77EFFAF0">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22D8D734">
      <w:pPr>
        <w:rPr>
          <w:rFonts w:hint="default" w:ascii="Times New Roman" w:hAnsi="Times New Roman" w:cs="Times New Roman"/>
          <w:sz w:val="24"/>
          <w:szCs w:val="24"/>
        </w:rPr>
      </w:pPr>
    </w:p>
    <w:p w14:paraId="1FE2B655">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.project-card:hover h4,</w:t>
      </w:r>
    </w:p>
    <w:p w14:paraId="34F622D9">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.project-card:hover p,</w:t>
      </w:r>
    </w:p>
    <w:p w14:paraId="3CA8DD95">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.project-card:hover a {</w:t>
      </w:r>
    </w:p>
    <w:p w14:paraId="3DBB3956">
      <w:pPr>
        <w:rPr>
          <w:rFonts w:hint="default" w:ascii="Times New Roman" w:hAnsi="Times New Roman" w:cs="Times New Roman"/>
          <w:sz w:val="24"/>
          <w:szCs w:val="24"/>
        </w:rPr>
      </w:pPr>
      <w:r>
        <w:rPr>
          <w:rFonts w:hint="default" w:ascii="Times New Roman" w:hAnsi="Times New Roman" w:cs="Times New Roman"/>
          <w:sz w:val="24"/>
          <w:szCs w:val="24"/>
        </w:rPr>
        <w:t xml:space="preserve">      color: #00d4ff; /* Changes text color to the theme color on hover */</w:t>
      </w:r>
    </w:p>
    <w:p w14:paraId="4F598A2A">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591605A">
      <w:pPr>
        <w:rPr>
          <w:rFonts w:hint="default" w:ascii="Times New Roman" w:hAnsi="Times New Roman" w:cs="Times New Roman"/>
          <w:sz w:val="24"/>
          <w:szCs w:val="24"/>
        </w:rPr>
      </w:pPr>
    </w:p>
    <w:p w14:paraId="0718983C">
      <w:pPr>
        <w:rPr>
          <w:rFonts w:hint="default" w:ascii="Times New Roman" w:hAnsi="Times New Roman" w:cs="Times New Roman"/>
          <w:sz w:val="24"/>
          <w:szCs w:val="24"/>
        </w:rPr>
      </w:pPr>
      <w:r>
        <w:rPr>
          <w:rFonts w:hint="default" w:ascii="Times New Roman" w:hAnsi="Times New Roman" w:cs="Times New Roman"/>
          <w:sz w:val="24"/>
          <w:szCs w:val="24"/>
        </w:rPr>
        <w:t xml:space="preserve">    .project-card a:hover {</w:t>
      </w:r>
    </w:p>
    <w:p w14:paraId="04D02F19">
      <w:pPr>
        <w:rPr>
          <w:rFonts w:hint="default" w:ascii="Times New Roman" w:hAnsi="Times New Roman" w:cs="Times New Roman"/>
          <w:sz w:val="24"/>
          <w:szCs w:val="24"/>
        </w:rPr>
      </w:pPr>
      <w:r>
        <w:rPr>
          <w:rFonts w:hint="default" w:ascii="Times New Roman" w:hAnsi="Times New Roman" w:cs="Times New Roman"/>
          <w:sz w:val="24"/>
          <w:szCs w:val="24"/>
        </w:rPr>
        <w:t xml:space="preserve">      text-decoration: underline; /* Underline effect on links */</w:t>
      </w:r>
    </w:p>
    <w:p w14:paraId="4E45D9A1">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06B9C6B">
      <w:pPr>
        <w:rPr>
          <w:rFonts w:hint="default" w:ascii="Times New Roman" w:hAnsi="Times New Roman" w:cs="Times New Roman"/>
          <w:sz w:val="24"/>
          <w:szCs w:val="24"/>
        </w:rPr>
      </w:pPr>
    </w:p>
    <w:p w14:paraId="19BC7AED">
      <w:pPr>
        <w:rPr>
          <w:rFonts w:hint="default" w:ascii="Times New Roman" w:hAnsi="Times New Roman" w:cs="Times New Roman"/>
          <w:sz w:val="24"/>
          <w:szCs w:val="24"/>
        </w:rPr>
      </w:pPr>
      <w:r>
        <w:rPr>
          <w:rFonts w:hint="default" w:ascii="Times New Roman" w:hAnsi="Times New Roman" w:cs="Times New Roman"/>
          <w:sz w:val="24"/>
          <w:szCs w:val="24"/>
        </w:rPr>
        <w:t xml:space="preserve">    .projects-wrapper {</w:t>
      </w:r>
    </w:p>
    <w:p w14:paraId="327F5FB5">
      <w:pPr>
        <w:rPr>
          <w:rFonts w:hint="default" w:ascii="Times New Roman" w:hAnsi="Times New Roman" w:cs="Times New Roman"/>
          <w:sz w:val="24"/>
          <w:szCs w:val="24"/>
        </w:rPr>
      </w:pPr>
      <w:r>
        <w:rPr>
          <w:rFonts w:hint="default" w:ascii="Times New Roman" w:hAnsi="Times New Roman" w:cs="Times New Roman"/>
          <w:sz w:val="24"/>
          <w:szCs w:val="24"/>
        </w:rPr>
        <w:t xml:space="preserve">      display: flex;</w:t>
      </w:r>
    </w:p>
    <w:p w14:paraId="6CD5FF70">
      <w:pPr>
        <w:rPr>
          <w:rFonts w:hint="default" w:ascii="Times New Roman" w:hAnsi="Times New Roman" w:cs="Times New Roman"/>
          <w:sz w:val="24"/>
          <w:szCs w:val="24"/>
        </w:rPr>
      </w:pPr>
      <w:r>
        <w:rPr>
          <w:rFonts w:hint="default" w:ascii="Times New Roman" w:hAnsi="Times New Roman" w:cs="Times New Roman"/>
          <w:sz w:val="24"/>
          <w:szCs w:val="24"/>
        </w:rPr>
        <w:t xml:space="preserve">      flex-wrap: wrap;</w:t>
      </w:r>
    </w:p>
    <w:p w14:paraId="736A9175">
      <w:pPr>
        <w:rPr>
          <w:rFonts w:hint="default" w:ascii="Times New Roman" w:hAnsi="Times New Roman" w:cs="Times New Roman"/>
          <w:sz w:val="24"/>
          <w:szCs w:val="24"/>
        </w:rPr>
      </w:pPr>
      <w:r>
        <w:rPr>
          <w:rFonts w:hint="default" w:ascii="Times New Roman" w:hAnsi="Times New Roman" w:cs="Times New Roman"/>
          <w:sz w:val="24"/>
          <w:szCs w:val="24"/>
        </w:rPr>
        <w:t xml:space="preserve">      gap: 2rem;</w:t>
      </w:r>
    </w:p>
    <w:p w14:paraId="2EC416A2">
      <w:pPr>
        <w:rPr>
          <w:rFonts w:hint="default" w:ascii="Times New Roman" w:hAnsi="Times New Roman" w:cs="Times New Roman"/>
          <w:sz w:val="24"/>
          <w:szCs w:val="24"/>
        </w:rPr>
      </w:pPr>
      <w:r>
        <w:rPr>
          <w:rFonts w:hint="default" w:ascii="Times New Roman" w:hAnsi="Times New Roman" w:cs="Times New Roman"/>
          <w:sz w:val="24"/>
          <w:szCs w:val="24"/>
        </w:rPr>
        <w:t xml:space="preserve">      margin-bottom: 3rem;</w:t>
      </w:r>
    </w:p>
    <w:p w14:paraId="34E8B53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164749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D0397E9">
      <w:pPr>
        <w:rPr>
          <w:rFonts w:hint="default" w:ascii="Times New Roman" w:hAnsi="Times New Roman" w:cs="Times New Roman"/>
          <w:sz w:val="24"/>
          <w:szCs w:val="24"/>
        </w:rPr>
      </w:pPr>
    </w:p>
    <w:p w14:paraId="0121D479">
      <w:pPr>
        <w:rPr>
          <w:rFonts w:hint="default" w:ascii="Times New Roman" w:hAnsi="Times New Roman" w:cs="Times New Roman"/>
          <w:sz w:val="24"/>
          <w:szCs w:val="24"/>
        </w:rPr>
      </w:pPr>
      <w:r>
        <w:rPr>
          <w:rFonts w:hint="default" w:ascii="Times New Roman" w:hAnsi="Times New Roman" w:cs="Times New Roman"/>
          <w:sz w:val="24"/>
          <w:szCs w:val="24"/>
        </w:rPr>
        <w:t xml:space="preserve">  &lt;/style&gt;</w:t>
      </w:r>
    </w:p>
    <w:p w14:paraId="4B03C8CF">
      <w:pPr>
        <w:rPr>
          <w:rFonts w:hint="default" w:ascii="Times New Roman" w:hAnsi="Times New Roman" w:cs="Times New Roman"/>
          <w:sz w:val="24"/>
          <w:szCs w:val="24"/>
        </w:rPr>
      </w:pPr>
      <w:r>
        <w:rPr>
          <w:rFonts w:hint="default" w:ascii="Times New Roman" w:hAnsi="Times New Roman" w:cs="Times New Roman"/>
          <w:sz w:val="24"/>
          <w:szCs w:val="24"/>
        </w:rPr>
        <w:t>&lt;/head&gt;</w:t>
      </w:r>
    </w:p>
    <w:p w14:paraId="39FCE463">
      <w:pPr>
        <w:rPr>
          <w:rFonts w:hint="default" w:ascii="Times New Roman" w:hAnsi="Times New Roman" w:cs="Times New Roman"/>
          <w:sz w:val="24"/>
          <w:szCs w:val="24"/>
        </w:rPr>
      </w:pPr>
      <w:r>
        <w:rPr>
          <w:rFonts w:hint="default" w:ascii="Times New Roman" w:hAnsi="Times New Roman" w:cs="Times New Roman"/>
          <w:sz w:val="24"/>
          <w:szCs w:val="24"/>
        </w:rPr>
        <w:t>&lt;body&gt;</w:t>
      </w:r>
    </w:p>
    <w:p w14:paraId="5A5138AF">
      <w:pPr>
        <w:rPr>
          <w:rFonts w:hint="default" w:ascii="Times New Roman" w:hAnsi="Times New Roman" w:cs="Times New Roman"/>
          <w:sz w:val="24"/>
          <w:szCs w:val="24"/>
        </w:rPr>
      </w:pPr>
    </w:p>
    <w:p w14:paraId="2E1D22F0">
      <w:pPr>
        <w:rPr>
          <w:rFonts w:hint="default" w:ascii="Times New Roman" w:hAnsi="Times New Roman" w:cs="Times New Roman"/>
          <w:sz w:val="24"/>
          <w:szCs w:val="24"/>
        </w:rPr>
      </w:pPr>
      <w:r>
        <w:rPr>
          <w:rFonts w:hint="default" w:ascii="Times New Roman" w:hAnsi="Times New Roman" w:cs="Times New Roman"/>
          <w:sz w:val="24"/>
          <w:szCs w:val="24"/>
        </w:rPr>
        <w:t xml:space="preserve">  &lt;section class="home" id="home"&gt;</w:t>
      </w:r>
    </w:p>
    <w:p w14:paraId="636596F2">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14:paraId="2F2CB088">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class="text-content"&gt;</w:t>
      </w:r>
    </w:p>
    <w:p w14:paraId="4184F926">
      <w:pPr>
        <w:rPr>
          <w:rFonts w:hint="default" w:ascii="Times New Roman" w:hAnsi="Times New Roman" w:cs="Times New Roman"/>
          <w:sz w:val="24"/>
          <w:szCs w:val="24"/>
        </w:rPr>
      </w:pPr>
      <w:r>
        <w:rPr>
          <w:rFonts w:hint="default" w:ascii="Times New Roman" w:hAnsi="Times New Roman" w:cs="Times New Roman"/>
          <w:sz w:val="24"/>
          <w:szCs w:val="24"/>
        </w:rPr>
        <w:t xml:space="preserve">        &lt;h1&gt;Hi, I'm &lt;span&gt;Shafiya&lt;/span&gt;&lt;/h1&gt;</w:t>
      </w:r>
    </w:p>
    <w:p w14:paraId="2367A35F">
      <w:pPr>
        <w:rPr>
          <w:rFonts w:hint="default" w:ascii="Times New Roman" w:hAnsi="Times New Roman" w:cs="Times New Roman"/>
          <w:sz w:val="24"/>
          <w:szCs w:val="24"/>
        </w:rPr>
      </w:pPr>
      <w:r>
        <w:rPr>
          <w:rFonts w:hint="default" w:ascii="Times New Roman" w:hAnsi="Times New Roman" w:cs="Times New Roman"/>
          <w:sz w:val="24"/>
          <w:szCs w:val="24"/>
        </w:rPr>
        <w:t xml:space="preserve">        &lt;h2&gt;Web Developer &amp; AI Enthusiast&lt;/h2&gt;</w:t>
      </w:r>
    </w:p>
    <w:p w14:paraId="6A2F0EC0">
      <w:pPr>
        <w:rPr>
          <w:rFonts w:hint="default" w:ascii="Times New Roman" w:hAnsi="Times New Roman" w:cs="Times New Roman"/>
          <w:sz w:val="24"/>
          <w:szCs w:val="24"/>
        </w:rPr>
      </w:pPr>
      <w:r>
        <w:rPr>
          <w:rFonts w:hint="default" w:ascii="Times New Roman" w:hAnsi="Times New Roman" w:cs="Times New Roman"/>
          <w:sz w:val="24"/>
          <w:szCs w:val="24"/>
        </w:rPr>
        <w:t xml:space="preserve">        &lt;p&gt;Creating smart solutions using AI and Web Technologies&lt;/p&gt;</w:t>
      </w:r>
    </w:p>
    <w:p w14:paraId="6DC5531C">
      <w:pPr>
        <w:rPr>
          <w:rFonts w:hint="default" w:ascii="Times New Roman" w:hAnsi="Times New Roman" w:cs="Times New Roman"/>
          <w:sz w:val="24"/>
          <w:szCs w:val="24"/>
        </w:rPr>
      </w:pPr>
      <w:r>
        <w:rPr>
          <w:rFonts w:hint="default" w:ascii="Times New Roman" w:hAnsi="Times New Roman" w:cs="Times New Roman"/>
          <w:sz w:val="24"/>
          <w:szCs w:val="24"/>
        </w:rPr>
        <w:t xml:space="preserve">        &lt;a href="#contact" class="btn"&gt;Contact Me&lt;/a&gt;</w:t>
      </w:r>
    </w:p>
    <w:p w14:paraId="62CD5FCA">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05DE6272">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class="image-content"&gt;</w:t>
      </w:r>
    </w:p>
    <w:p w14:paraId="1EEB6703">
      <w:pPr>
        <w:rPr>
          <w:rFonts w:hint="default" w:ascii="Times New Roman" w:hAnsi="Times New Roman" w:cs="Times New Roman"/>
          <w:sz w:val="24"/>
          <w:szCs w:val="24"/>
        </w:rPr>
      </w:pPr>
      <w:r>
        <w:rPr>
          <w:rFonts w:hint="default" w:ascii="Times New Roman" w:hAnsi="Times New Roman" w:cs="Times New Roman"/>
          <w:sz w:val="24"/>
          <w:szCs w:val="24"/>
        </w:rPr>
        <w:t xml:space="preserve">        &lt;img src="ani" alt="Shafiya" /&gt;</w:t>
      </w:r>
    </w:p>
    <w:p w14:paraId="4B13494B">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3FF81614">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586E42D1">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27BF7C4C">
      <w:pPr>
        <w:rPr>
          <w:rFonts w:hint="default" w:ascii="Times New Roman" w:hAnsi="Times New Roman" w:cs="Times New Roman"/>
          <w:sz w:val="24"/>
          <w:szCs w:val="24"/>
        </w:rPr>
      </w:pPr>
    </w:p>
    <w:p w14:paraId="03C450FE">
      <w:pPr>
        <w:rPr>
          <w:rFonts w:hint="default" w:ascii="Times New Roman" w:hAnsi="Times New Roman" w:cs="Times New Roman"/>
          <w:sz w:val="24"/>
          <w:szCs w:val="24"/>
        </w:rPr>
      </w:pPr>
      <w:r>
        <w:rPr>
          <w:rFonts w:hint="default" w:ascii="Times New Roman" w:hAnsi="Times New Roman" w:cs="Times New Roman"/>
          <w:sz w:val="24"/>
          <w:szCs w:val="24"/>
        </w:rPr>
        <w:t xml:space="preserve">  &lt;!-- About Section --&gt;</w:t>
      </w:r>
    </w:p>
    <w:p w14:paraId="3F3BC08C">
      <w:pPr>
        <w:rPr>
          <w:rFonts w:hint="default" w:ascii="Times New Roman" w:hAnsi="Times New Roman" w:cs="Times New Roman"/>
          <w:sz w:val="24"/>
          <w:szCs w:val="24"/>
        </w:rPr>
      </w:pPr>
      <w:r>
        <w:rPr>
          <w:rFonts w:hint="default" w:ascii="Times New Roman" w:hAnsi="Times New Roman" w:cs="Times New Roman"/>
          <w:sz w:val="24"/>
          <w:szCs w:val="24"/>
        </w:rPr>
        <w:t xml:space="preserve">  &lt;section id="about"&gt;</w:t>
      </w:r>
    </w:p>
    <w:p w14:paraId="5A280B8D">
      <w:pPr>
        <w:rPr>
          <w:rFonts w:hint="default" w:ascii="Times New Roman" w:hAnsi="Times New Roman" w:cs="Times New Roman"/>
          <w:sz w:val="24"/>
          <w:szCs w:val="24"/>
        </w:rPr>
      </w:pPr>
      <w:r>
        <w:rPr>
          <w:rFonts w:hint="default" w:ascii="Times New Roman" w:hAnsi="Times New Roman" w:cs="Times New Roman"/>
          <w:sz w:val="24"/>
          <w:szCs w:val="24"/>
        </w:rPr>
        <w:t xml:space="preserve">    &lt;h2&gt;About Me&lt;/h2&gt;</w:t>
      </w:r>
    </w:p>
    <w:p w14:paraId="2838EAB5">
      <w:pPr>
        <w:rPr>
          <w:rFonts w:hint="default" w:ascii="Times New Roman" w:hAnsi="Times New Roman" w:cs="Times New Roman"/>
          <w:sz w:val="24"/>
          <w:szCs w:val="24"/>
        </w:rPr>
      </w:pPr>
      <w:r>
        <w:rPr>
          <w:rFonts w:hint="default" w:ascii="Times New Roman" w:hAnsi="Times New Roman" w:cs="Times New Roman"/>
          <w:sz w:val="24"/>
          <w:szCs w:val="24"/>
        </w:rPr>
        <w:t xml:space="preserve">    &lt;p&gt;I am a passionate B.Tech student at QIS College of Engineering and Technology, currently exploring the world of web development and artificial intelligence. I enjoy building web applications that solve real-world problems and bring ideas to life through clean code and creative design.&lt;/p&gt;</w:t>
      </w:r>
    </w:p>
    <w:p w14:paraId="75400D1F">
      <w:pPr>
        <w:rPr>
          <w:rFonts w:hint="default" w:ascii="Times New Roman" w:hAnsi="Times New Roman" w:cs="Times New Roman"/>
          <w:sz w:val="24"/>
          <w:szCs w:val="24"/>
        </w:rPr>
      </w:pPr>
    </w:p>
    <w:p w14:paraId="03489AF4">
      <w:pPr>
        <w:rPr>
          <w:rFonts w:hint="default" w:ascii="Times New Roman" w:hAnsi="Times New Roman" w:cs="Times New Roman"/>
          <w:sz w:val="24"/>
          <w:szCs w:val="24"/>
        </w:rPr>
      </w:pPr>
      <w:r>
        <w:rPr>
          <w:rFonts w:hint="default" w:ascii="Times New Roman" w:hAnsi="Times New Roman" w:cs="Times New Roman"/>
          <w:sz w:val="24"/>
          <w:szCs w:val="24"/>
        </w:rPr>
        <w:t xml:space="preserve">    &lt;h3&gt;Skills&lt;/h3&gt;</w:t>
      </w:r>
    </w:p>
    <w:p w14:paraId="0CF24B7E">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class="skills"&gt;</w:t>
      </w:r>
    </w:p>
    <w:p w14:paraId="215C7915">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5A293F2E">
      <w:pPr>
        <w:rPr>
          <w:rFonts w:hint="default" w:ascii="Times New Roman" w:hAnsi="Times New Roman" w:cs="Times New Roman"/>
          <w:sz w:val="24"/>
          <w:szCs w:val="24"/>
        </w:rPr>
      </w:pPr>
      <w:r>
        <w:rPr>
          <w:rFonts w:hint="default" w:ascii="Times New Roman" w:hAnsi="Times New Roman" w:cs="Times New Roman"/>
          <w:sz w:val="24"/>
          <w:szCs w:val="24"/>
        </w:rPr>
        <w:t xml:space="preserve">        &lt;h4&gt;HTML&lt;/h4&gt;</w:t>
      </w:r>
    </w:p>
    <w:p w14:paraId="046E2173">
      <w:pPr>
        <w:rPr>
          <w:rFonts w:hint="default" w:ascii="Times New Roman" w:hAnsi="Times New Roman" w:cs="Times New Roman"/>
          <w:sz w:val="24"/>
          <w:szCs w:val="24"/>
        </w:rPr>
      </w:pPr>
      <w:r>
        <w:rPr>
          <w:rFonts w:hint="default" w:ascii="Times New Roman" w:hAnsi="Times New Roman" w:cs="Times New Roman"/>
          <w:sz w:val="24"/>
          <w:szCs w:val="24"/>
        </w:rPr>
        <w:t xml:space="preserve">        &lt;p&gt;Expert in building structured, semantic websites with HTML5, ensuring accessibility and SEO best practices.&lt;/p&gt;</w:t>
      </w:r>
    </w:p>
    <w:p w14:paraId="19BAA6A2">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1148F558">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0C0F6BA9">
      <w:pPr>
        <w:rPr>
          <w:rFonts w:hint="default" w:ascii="Times New Roman" w:hAnsi="Times New Roman" w:cs="Times New Roman"/>
          <w:sz w:val="24"/>
          <w:szCs w:val="24"/>
        </w:rPr>
      </w:pPr>
      <w:r>
        <w:rPr>
          <w:rFonts w:hint="default" w:ascii="Times New Roman" w:hAnsi="Times New Roman" w:cs="Times New Roman"/>
          <w:sz w:val="24"/>
          <w:szCs w:val="24"/>
        </w:rPr>
        <w:t xml:space="preserve">        &lt;h4&gt;CSS&lt;/h4&gt;</w:t>
      </w:r>
    </w:p>
    <w:p w14:paraId="54588073">
      <w:pPr>
        <w:rPr>
          <w:rFonts w:hint="default" w:ascii="Times New Roman" w:hAnsi="Times New Roman" w:cs="Times New Roman"/>
          <w:sz w:val="24"/>
          <w:szCs w:val="24"/>
        </w:rPr>
      </w:pPr>
      <w:r>
        <w:rPr>
          <w:rFonts w:hint="default" w:ascii="Times New Roman" w:hAnsi="Times New Roman" w:cs="Times New Roman"/>
          <w:sz w:val="24"/>
          <w:szCs w:val="24"/>
        </w:rPr>
        <w:t xml:space="preserve">        &lt;p&gt;Proficient in CSS3 for creating responsive, mobile-first designs using Flexbox, Grid, and animations.&lt;/p&gt;</w:t>
      </w:r>
    </w:p>
    <w:p w14:paraId="636AF4A7">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75167FBA">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031A427A">
      <w:pPr>
        <w:rPr>
          <w:rFonts w:hint="default" w:ascii="Times New Roman" w:hAnsi="Times New Roman" w:cs="Times New Roman"/>
          <w:sz w:val="24"/>
          <w:szCs w:val="24"/>
        </w:rPr>
      </w:pPr>
      <w:r>
        <w:rPr>
          <w:rFonts w:hint="default" w:ascii="Times New Roman" w:hAnsi="Times New Roman" w:cs="Times New Roman"/>
          <w:sz w:val="24"/>
          <w:szCs w:val="24"/>
        </w:rPr>
        <w:t xml:space="preserve">        &lt;h4&gt;JavaScript&lt;/h4&gt;</w:t>
      </w:r>
    </w:p>
    <w:p w14:paraId="12DB5782">
      <w:pPr>
        <w:rPr>
          <w:rFonts w:hint="default" w:ascii="Times New Roman" w:hAnsi="Times New Roman" w:cs="Times New Roman"/>
          <w:sz w:val="24"/>
          <w:szCs w:val="24"/>
        </w:rPr>
      </w:pPr>
      <w:r>
        <w:rPr>
          <w:rFonts w:hint="default" w:ascii="Times New Roman" w:hAnsi="Times New Roman" w:cs="Times New Roman"/>
          <w:sz w:val="24"/>
          <w:szCs w:val="24"/>
        </w:rPr>
        <w:t xml:space="preserve">        &lt;p&gt;Experienced with JavaScript for building interactive websites, including DOM manipulation, event handling, and AJAX.&lt;/p&gt;</w:t>
      </w:r>
    </w:p>
    <w:p w14:paraId="06BEE9D3">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0CCDF890">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2BE76DD0">
      <w:pPr>
        <w:rPr>
          <w:rFonts w:hint="default" w:ascii="Times New Roman" w:hAnsi="Times New Roman" w:cs="Times New Roman"/>
          <w:sz w:val="24"/>
          <w:szCs w:val="24"/>
        </w:rPr>
      </w:pPr>
      <w:r>
        <w:rPr>
          <w:rFonts w:hint="default" w:ascii="Times New Roman" w:hAnsi="Times New Roman" w:cs="Times New Roman"/>
          <w:sz w:val="24"/>
          <w:szCs w:val="24"/>
        </w:rPr>
        <w:t xml:space="preserve">        &lt;h4&gt;Python&lt;/h4&gt;</w:t>
      </w:r>
    </w:p>
    <w:p w14:paraId="2AE4A22C">
      <w:pPr>
        <w:rPr>
          <w:rFonts w:hint="default" w:ascii="Times New Roman" w:hAnsi="Times New Roman" w:cs="Times New Roman"/>
          <w:sz w:val="24"/>
          <w:szCs w:val="24"/>
        </w:rPr>
      </w:pPr>
      <w:r>
        <w:rPr>
          <w:rFonts w:hint="default" w:ascii="Times New Roman" w:hAnsi="Times New Roman" w:cs="Times New Roman"/>
          <w:sz w:val="24"/>
          <w:szCs w:val="24"/>
        </w:rPr>
        <w:t xml:space="preserve">        &lt;p&gt;Skilled in Python, particularly in data analysis, web scraping, and basic AI/ML applications using libraries like Pandas and TensorFlow.&lt;/p&gt;</w:t>
      </w:r>
    </w:p>
    <w:p w14:paraId="6E7A0AAF">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3EEE47D5">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2BCF939E">
      <w:pPr>
        <w:rPr>
          <w:rFonts w:hint="default" w:ascii="Times New Roman" w:hAnsi="Times New Roman" w:cs="Times New Roman"/>
          <w:sz w:val="24"/>
          <w:szCs w:val="24"/>
        </w:rPr>
      </w:pPr>
      <w:r>
        <w:rPr>
          <w:rFonts w:hint="default" w:ascii="Times New Roman" w:hAnsi="Times New Roman" w:cs="Times New Roman"/>
          <w:sz w:val="24"/>
          <w:szCs w:val="24"/>
        </w:rPr>
        <w:t xml:space="preserve">        &lt;h4&gt;AI/ML Basics&lt;/h4&gt;</w:t>
      </w:r>
    </w:p>
    <w:p w14:paraId="16BFAFEB">
      <w:pPr>
        <w:rPr>
          <w:rFonts w:hint="default" w:ascii="Times New Roman" w:hAnsi="Times New Roman" w:cs="Times New Roman"/>
          <w:sz w:val="24"/>
          <w:szCs w:val="24"/>
        </w:rPr>
      </w:pPr>
      <w:r>
        <w:rPr>
          <w:rFonts w:hint="default" w:ascii="Times New Roman" w:hAnsi="Times New Roman" w:cs="Times New Roman"/>
          <w:sz w:val="24"/>
          <w:szCs w:val="24"/>
        </w:rPr>
        <w:t xml:space="preserve">        &lt;p&gt;Understanding of AI and Machine Learning principles, including model training, data preprocessing, and using frameworks like Scikit-Learn and TensorFlow.&lt;/p&gt;</w:t>
      </w:r>
    </w:p>
    <w:p w14:paraId="0EFF86E3">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7A11BBE9">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5B5DFD96">
      <w:pPr>
        <w:rPr>
          <w:rFonts w:hint="default" w:ascii="Times New Roman" w:hAnsi="Times New Roman" w:cs="Times New Roman"/>
          <w:sz w:val="24"/>
          <w:szCs w:val="24"/>
        </w:rPr>
      </w:pPr>
      <w:r>
        <w:rPr>
          <w:rFonts w:hint="default" w:ascii="Times New Roman" w:hAnsi="Times New Roman" w:cs="Times New Roman"/>
          <w:sz w:val="24"/>
          <w:szCs w:val="24"/>
        </w:rPr>
        <w:t xml:space="preserve">        &lt;h4&gt;React&lt;/h4&gt;</w:t>
      </w:r>
    </w:p>
    <w:p w14:paraId="20456894">
      <w:pPr>
        <w:rPr>
          <w:rFonts w:hint="default" w:ascii="Times New Roman" w:hAnsi="Times New Roman" w:cs="Times New Roman"/>
          <w:sz w:val="24"/>
          <w:szCs w:val="24"/>
        </w:rPr>
      </w:pPr>
      <w:r>
        <w:rPr>
          <w:rFonts w:hint="default" w:ascii="Times New Roman" w:hAnsi="Times New Roman" w:cs="Times New Roman"/>
          <w:sz w:val="24"/>
          <w:szCs w:val="24"/>
        </w:rPr>
        <w:t xml:space="preserve">        &lt;p&gt;Basic experience with React for building dynamic and single-page web applications.&lt;/p&gt;</w:t>
      </w:r>
    </w:p>
    <w:p w14:paraId="647FFB0A">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3615A124">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5D44FDF0">
      <w:pPr>
        <w:rPr>
          <w:rFonts w:hint="default" w:ascii="Times New Roman" w:hAnsi="Times New Roman" w:cs="Times New Roman"/>
          <w:sz w:val="24"/>
          <w:szCs w:val="24"/>
        </w:rPr>
      </w:pPr>
      <w:r>
        <w:rPr>
          <w:rFonts w:hint="default" w:ascii="Times New Roman" w:hAnsi="Times New Roman" w:cs="Times New Roman"/>
          <w:sz w:val="24"/>
          <w:szCs w:val="24"/>
        </w:rPr>
        <w:t xml:space="preserve">        &lt;h4&gt;Node.js&lt;/h4&gt;</w:t>
      </w:r>
    </w:p>
    <w:p w14:paraId="3DDCB44E">
      <w:pPr>
        <w:rPr>
          <w:rFonts w:hint="default" w:ascii="Times New Roman" w:hAnsi="Times New Roman" w:cs="Times New Roman"/>
          <w:sz w:val="24"/>
          <w:szCs w:val="24"/>
        </w:rPr>
      </w:pPr>
      <w:r>
        <w:rPr>
          <w:rFonts w:hint="default" w:ascii="Times New Roman" w:hAnsi="Times New Roman" w:cs="Times New Roman"/>
          <w:sz w:val="24"/>
          <w:szCs w:val="24"/>
        </w:rPr>
        <w:t xml:space="preserve">        &lt;p&gt;Experience with Node.js for building backend applications, RESTful APIs, and integrating with databases.&lt;/p&gt;</w:t>
      </w:r>
    </w:p>
    <w:p w14:paraId="44471191">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0F328EEA">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class="skill"&gt;</w:t>
      </w:r>
    </w:p>
    <w:p w14:paraId="09B4AFDB">
      <w:pPr>
        <w:rPr>
          <w:rFonts w:hint="default" w:ascii="Times New Roman" w:hAnsi="Times New Roman" w:cs="Times New Roman"/>
          <w:sz w:val="24"/>
          <w:szCs w:val="24"/>
        </w:rPr>
      </w:pPr>
      <w:r>
        <w:rPr>
          <w:rFonts w:hint="default" w:ascii="Times New Roman" w:hAnsi="Times New Roman" w:cs="Times New Roman"/>
          <w:sz w:val="24"/>
          <w:szCs w:val="24"/>
        </w:rPr>
        <w:t xml:space="preserve">        &lt;h4&gt;Git &amp; GitHub&lt;/h4&gt;</w:t>
      </w:r>
    </w:p>
    <w:p w14:paraId="1E8CC729">
      <w:pPr>
        <w:rPr>
          <w:rFonts w:hint="default" w:ascii="Times New Roman" w:hAnsi="Times New Roman" w:cs="Times New Roman"/>
          <w:sz w:val="24"/>
          <w:szCs w:val="24"/>
        </w:rPr>
      </w:pPr>
      <w:r>
        <w:rPr>
          <w:rFonts w:hint="default" w:ascii="Times New Roman" w:hAnsi="Times New Roman" w:cs="Times New Roman"/>
          <w:sz w:val="24"/>
          <w:szCs w:val="24"/>
        </w:rPr>
        <w:t xml:space="preserve">        &lt;p&gt;Proficient in version control using Git, collaborating on GitHub, and understanding branching, merging, and pull requests.&lt;/p&gt;</w:t>
      </w:r>
    </w:p>
    <w:p w14:paraId="781E500A">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25696979">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17C8E4E9">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21DA6C02">
      <w:pPr>
        <w:rPr>
          <w:rFonts w:hint="default" w:ascii="Times New Roman" w:hAnsi="Times New Roman" w:cs="Times New Roman"/>
          <w:sz w:val="24"/>
          <w:szCs w:val="24"/>
        </w:rPr>
      </w:pPr>
    </w:p>
    <w:p w14:paraId="26427354">
      <w:pPr>
        <w:rPr>
          <w:rFonts w:hint="default" w:ascii="Times New Roman" w:hAnsi="Times New Roman" w:cs="Times New Roman"/>
          <w:sz w:val="24"/>
          <w:szCs w:val="24"/>
        </w:rPr>
      </w:pPr>
      <w:r>
        <w:rPr>
          <w:rFonts w:hint="default" w:ascii="Times New Roman" w:hAnsi="Times New Roman" w:cs="Times New Roman"/>
          <w:sz w:val="24"/>
          <w:szCs w:val="24"/>
        </w:rPr>
        <w:t xml:space="preserve">  &lt;!-- Projects / Portfolio Section --&gt;</w:t>
      </w:r>
    </w:p>
    <w:p w14:paraId="75D8A010">
      <w:pPr>
        <w:rPr>
          <w:rFonts w:hint="default" w:ascii="Times New Roman" w:hAnsi="Times New Roman" w:cs="Times New Roman"/>
          <w:sz w:val="24"/>
          <w:szCs w:val="24"/>
        </w:rPr>
      </w:pPr>
      <w:r>
        <w:rPr>
          <w:rFonts w:hint="default" w:ascii="Times New Roman" w:hAnsi="Times New Roman" w:cs="Times New Roman"/>
          <w:sz w:val="24"/>
          <w:szCs w:val="24"/>
        </w:rPr>
        <w:t xml:space="preserve">  &lt;section id="projects"&gt;</w:t>
      </w:r>
    </w:p>
    <w:p w14:paraId="0F748A33">
      <w:pPr>
        <w:rPr>
          <w:rFonts w:hint="default" w:ascii="Times New Roman" w:hAnsi="Times New Roman" w:cs="Times New Roman"/>
          <w:sz w:val="24"/>
          <w:szCs w:val="24"/>
        </w:rPr>
      </w:pPr>
      <w:r>
        <w:rPr>
          <w:rFonts w:hint="default" w:ascii="Times New Roman" w:hAnsi="Times New Roman" w:cs="Times New Roman"/>
          <w:sz w:val="24"/>
          <w:szCs w:val="24"/>
        </w:rPr>
        <w:t xml:space="preserve">    &lt;h2&gt;My Projects&lt;/h2&gt;</w:t>
      </w:r>
    </w:p>
    <w:p w14:paraId="754D6D50">
      <w:pPr>
        <w:rPr>
          <w:rFonts w:hint="default" w:ascii="Times New Roman" w:hAnsi="Times New Roman" w:cs="Times New Roman"/>
          <w:sz w:val="24"/>
          <w:szCs w:val="24"/>
        </w:rPr>
      </w:pPr>
    </w:p>
    <w:p w14:paraId="03A8FE78">
      <w:pPr>
        <w:rPr>
          <w:rFonts w:hint="default" w:ascii="Times New Roman" w:hAnsi="Times New Roman" w:cs="Times New Roman"/>
          <w:sz w:val="24"/>
          <w:szCs w:val="24"/>
        </w:rPr>
      </w:pPr>
      <w:r>
        <w:rPr>
          <w:rFonts w:hint="default" w:ascii="Times New Roman" w:hAnsi="Times New Roman" w:cs="Times New Roman"/>
          <w:sz w:val="24"/>
          <w:szCs w:val="24"/>
        </w:rPr>
        <w:t xml:space="preserve">    &lt;!-- Web Development Projects --&gt;</w:t>
      </w:r>
    </w:p>
    <w:p w14:paraId="5BF1938C">
      <w:pPr>
        <w:rPr>
          <w:rFonts w:hint="default" w:ascii="Times New Roman" w:hAnsi="Times New Roman" w:cs="Times New Roman"/>
          <w:sz w:val="24"/>
          <w:szCs w:val="24"/>
        </w:rPr>
      </w:pPr>
      <w:r>
        <w:rPr>
          <w:rFonts w:hint="default" w:ascii="Times New Roman" w:hAnsi="Times New Roman" w:cs="Times New Roman"/>
          <w:sz w:val="24"/>
          <w:szCs w:val="24"/>
        </w:rPr>
        <w:t xml:space="preserve">    &lt;div style="margin-bottom: 3rem;"&gt;</w:t>
      </w:r>
    </w:p>
    <w:p w14:paraId="3BECFF62">
      <w:pPr>
        <w:rPr>
          <w:rFonts w:hint="default" w:ascii="Times New Roman" w:hAnsi="Times New Roman" w:cs="Times New Roman"/>
          <w:sz w:val="24"/>
          <w:szCs w:val="24"/>
        </w:rPr>
      </w:pPr>
      <w:r>
        <w:rPr>
          <w:rFonts w:hint="default" w:ascii="Times New Roman" w:hAnsi="Times New Roman" w:cs="Times New Roman"/>
          <w:sz w:val="24"/>
          <w:szCs w:val="24"/>
        </w:rPr>
        <w:t xml:space="preserve">      &lt;h3&gt;Web Development&lt;/h3&gt;</w:t>
      </w:r>
    </w:p>
    <w:p w14:paraId="74BDE62D">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class="projects-wrapper"&gt;</w:t>
      </w:r>
    </w:p>
    <w:p w14:paraId="569DAD0E">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011787B">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class="project-card"&gt;</w:t>
      </w:r>
    </w:p>
    <w:p w14:paraId="60588434">
      <w:pPr>
        <w:rPr>
          <w:rFonts w:hint="default" w:ascii="Times New Roman" w:hAnsi="Times New Roman" w:cs="Times New Roman"/>
          <w:sz w:val="24"/>
          <w:szCs w:val="24"/>
        </w:rPr>
      </w:pPr>
      <w:r>
        <w:rPr>
          <w:rFonts w:hint="default" w:ascii="Times New Roman" w:hAnsi="Times New Roman" w:cs="Times New Roman"/>
          <w:sz w:val="24"/>
          <w:szCs w:val="24"/>
        </w:rPr>
        <w:t xml:space="preserve">          &lt;h4&gt;Event Management Website&lt;/h4&gt;</w:t>
      </w:r>
    </w:p>
    <w:p w14:paraId="2643B05E">
      <w:pPr>
        <w:rPr>
          <w:rFonts w:hint="default" w:ascii="Times New Roman" w:hAnsi="Times New Roman" w:cs="Times New Roman"/>
          <w:sz w:val="24"/>
          <w:szCs w:val="24"/>
        </w:rPr>
      </w:pPr>
      <w:r>
        <w:rPr>
          <w:rFonts w:hint="default" w:ascii="Times New Roman" w:hAnsi="Times New Roman" w:cs="Times New Roman"/>
          <w:sz w:val="24"/>
          <w:szCs w:val="24"/>
        </w:rPr>
        <w:t xml:space="preserve">          &lt;p&gt;A responsive website for managing events like marriages and parties with animated image sliders.&lt;/p&gt;</w:t>
      </w:r>
    </w:p>
    <w:p w14:paraId="200C40AA">
      <w:pPr>
        <w:rPr>
          <w:rFonts w:hint="default" w:ascii="Times New Roman" w:hAnsi="Times New Roman" w:cs="Times New Roman"/>
          <w:sz w:val="24"/>
          <w:szCs w:val="24"/>
        </w:rPr>
      </w:pPr>
      <w:r>
        <w:rPr>
          <w:rFonts w:hint="default" w:ascii="Times New Roman" w:hAnsi="Times New Roman" w:cs="Times New Roman"/>
          <w:sz w:val="24"/>
          <w:szCs w:val="24"/>
        </w:rPr>
        <w:t xml:space="preserve">          &lt;p&gt;&lt;strong&gt;Technologies:&lt;/strong&gt; HTML, CSS, JavaScript&lt;/p&gt;</w:t>
      </w:r>
    </w:p>
    <w:p w14:paraId="6FCDEA8C">
      <w:pPr>
        <w:rPr>
          <w:rFonts w:hint="default" w:ascii="Times New Roman" w:hAnsi="Times New Roman" w:cs="Times New Roman"/>
          <w:sz w:val="24"/>
          <w:szCs w:val="24"/>
        </w:rPr>
      </w:pPr>
      <w:r>
        <w:rPr>
          <w:rFonts w:hint="default" w:ascii="Times New Roman" w:hAnsi="Times New Roman" w:cs="Times New Roman"/>
          <w:sz w:val="24"/>
          <w:szCs w:val="24"/>
        </w:rPr>
        <w:t xml:space="preserve">          &lt;a href="https://live-demo-link.com" target="_blank"&gt;Live Demo&lt;/a&gt; |</w:t>
      </w:r>
    </w:p>
    <w:p w14:paraId="03A74485">
      <w:pPr>
        <w:rPr>
          <w:rFonts w:hint="default" w:ascii="Times New Roman" w:hAnsi="Times New Roman" w:cs="Times New Roman"/>
          <w:sz w:val="24"/>
          <w:szCs w:val="24"/>
        </w:rPr>
      </w:pPr>
      <w:r>
        <w:rPr>
          <w:rFonts w:hint="default" w:ascii="Times New Roman" w:hAnsi="Times New Roman" w:cs="Times New Roman"/>
          <w:sz w:val="24"/>
          <w:szCs w:val="24"/>
        </w:rPr>
        <w:t xml:space="preserve">          &lt;a href="https://github.com/yourname/event-website" target="_blank"&gt;Source Code&lt;/a&gt;</w:t>
      </w:r>
    </w:p>
    <w:p w14:paraId="705AA569">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1828F3FC">
      <w:pPr>
        <w:rPr>
          <w:rFonts w:hint="default" w:ascii="Times New Roman" w:hAnsi="Times New Roman" w:cs="Times New Roman"/>
          <w:sz w:val="24"/>
          <w:szCs w:val="24"/>
        </w:rPr>
      </w:pPr>
    </w:p>
    <w:p w14:paraId="5C1C1F7A">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09E0CC0A">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23768E76">
      <w:pPr>
        <w:rPr>
          <w:rFonts w:hint="default" w:ascii="Times New Roman" w:hAnsi="Times New Roman" w:cs="Times New Roman"/>
          <w:sz w:val="24"/>
          <w:szCs w:val="24"/>
        </w:rPr>
      </w:pPr>
    </w:p>
    <w:p w14:paraId="3BC8CAFA">
      <w:pPr>
        <w:rPr>
          <w:rFonts w:hint="default" w:ascii="Times New Roman" w:hAnsi="Times New Roman" w:cs="Times New Roman"/>
          <w:sz w:val="24"/>
          <w:szCs w:val="24"/>
        </w:rPr>
      </w:pPr>
      <w:r>
        <w:rPr>
          <w:rFonts w:hint="default" w:ascii="Times New Roman" w:hAnsi="Times New Roman" w:cs="Times New Roman"/>
          <w:sz w:val="24"/>
          <w:szCs w:val="24"/>
        </w:rPr>
        <w:t xml:space="preserve">    &lt;!-- AI / ML Projects --&gt;</w:t>
      </w:r>
    </w:p>
    <w:p w14:paraId="3629A1E8">
      <w:pPr>
        <w:rPr>
          <w:rFonts w:hint="default" w:ascii="Times New Roman" w:hAnsi="Times New Roman" w:cs="Times New Roman"/>
          <w:sz w:val="24"/>
          <w:szCs w:val="24"/>
        </w:rPr>
      </w:pPr>
      <w:r>
        <w:rPr>
          <w:rFonts w:hint="default" w:ascii="Times New Roman" w:hAnsi="Times New Roman" w:cs="Times New Roman"/>
          <w:sz w:val="24"/>
          <w:szCs w:val="24"/>
        </w:rPr>
        <w:t xml:space="preserve">    &lt;div style="margin-bottom: 3rem;"&gt;</w:t>
      </w:r>
    </w:p>
    <w:p w14:paraId="62D88742">
      <w:pPr>
        <w:rPr>
          <w:rFonts w:hint="default" w:ascii="Times New Roman" w:hAnsi="Times New Roman" w:cs="Times New Roman"/>
          <w:sz w:val="24"/>
          <w:szCs w:val="24"/>
        </w:rPr>
      </w:pPr>
      <w:r>
        <w:rPr>
          <w:rFonts w:hint="default" w:ascii="Times New Roman" w:hAnsi="Times New Roman" w:cs="Times New Roman"/>
          <w:sz w:val="24"/>
          <w:szCs w:val="24"/>
        </w:rPr>
        <w:t xml:space="preserve">      &lt;h3&gt;AI / ML&lt;/h3&gt;</w:t>
      </w:r>
    </w:p>
    <w:p w14:paraId="2335A0EF">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class="projects-wrapper"&gt;</w:t>
      </w:r>
    </w:p>
    <w:p w14:paraId="7023678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7583997">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class="project-card"&gt;</w:t>
      </w:r>
    </w:p>
    <w:p w14:paraId="0E9592B1">
      <w:pPr>
        <w:rPr>
          <w:rFonts w:hint="default" w:ascii="Times New Roman" w:hAnsi="Times New Roman" w:cs="Times New Roman"/>
          <w:sz w:val="24"/>
          <w:szCs w:val="24"/>
        </w:rPr>
      </w:pPr>
      <w:r>
        <w:rPr>
          <w:rFonts w:hint="default" w:ascii="Times New Roman" w:hAnsi="Times New Roman" w:cs="Times New Roman"/>
          <w:sz w:val="24"/>
          <w:szCs w:val="24"/>
        </w:rPr>
        <w:t xml:space="preserve">          &lt;h4&gt;Emotion-Based Music Recommendation&lt;/h4&gt;</w:t>
      </w:r>
    </w:p>
    <w:p w14:paraId="679386C0">
      <w:pPr>
        <w:rPr>
          <w:rFonts w:hint="default" w:ascii="Times New Roman" w:hAnsi="Times New Roman" w:cs="Times New Roman"/>
          <w:sz w:val="24"/>
          <w:szCs w:val="24"/>
        </w:rPr>
      </w:pPr>
      <w:r>
        <w:rPr>
          <w:rFonts w:hint="default" w:ascii="Times New Roman" w:hAnsi="Times New Roman" w:cs="Times New Roman"/>
          <w:sz w:val="24"/>
          <w:szCs w:val="24"/>
        </w:rPr>
        <w:t xml:space="preserve">          &lt;p&gt;An AI system that recommends music based on facial emotion detection using OpenCV and a trained model.&lt;/p&gt;</w:t>
      </w:r>
    </w:p>
    <w:p w14:paraId="1C7AB924">
      <w:pPr>
        <w:rPr>
          <w:rFonts w:hint="default" w:ascii="Times New Roman" w:hAnsi="Times New Roman" w:cs="Times New Roman"/>
          <w:sz w:val="24"/>
          <w:szCs w:val="24"/>
        </w:rPr>
      </w:pPr>
      <w:r>
        <w:rPr>
          <w:rFonts w:hint="default" w:ascii="Times New Roman" w:hAnsi="Times New Roman" w:cs="Times New Roman"/>
          <w:sz w:val="24"/>
          <w:szCs w:val="24"/>
        </w:rPr>
        <w:t xml:space="preserve">          &lt;p&gt;&lt;strong&gt;Technologies:&lt;/strong&gt; Python, AI/ML, OpenCV&lt;/p&gt;</w:t>
      </w:r>
    </w:p>
    <w:p w14:paraId="7576A07C">
      <w:pPr>
        <w:rPr>
          <w:rFonts w:hint="default" w:ascii="Times New Roman" w:hAnsi="Times New Roman" w:cs="Times New Roman"/>
          <w:sz w:val="24"/>
          <w:szCs w:val="24"/>
        </w:rPr>
      </w:pPr>
      <w:r>
        <w:rPr>
          <w:rFonts w:hint="default" w:ascii="Times New Roman" w:hAnsi="Times New Roman" w:cs="Times New Roman"/>
          <w:sz w:val="24"/>
          <w:szCs w:val="24"/>
        </w:rPr>
        <w:t xml:space="preserve">          &lt;a href="https://github.com/yourname/emotion-music-recommendation" target="_blank"&gt;Source Code&lt;/a&gt;</w:t>
      </w:r>
    </w:p>
    <w:p w14:paraId="77A843C0">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5AEB4837">
      <w:pPr>
        <w:rPr>
          <w:rFonts w:hint="default" w:ascii="Times New Roman" w:hAnsi="Times New Roman" w:cs="Times New Roman"/>
          <w:sz w:val="24"/>
          <w:szCs w:val="24"/>
        </w:rPr>
      </w:pPr>
    </w:p>
    <w:p w14:paraId="339C0221">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6C679C98">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3AD72AF2">
      <w:pPr>
        <w:rPr>
          <w:rFonts w:hint="default" w:ascii="Times New Roman" w:hAnsi="Times New Roman" w:cs="Times New Roman"/>
          <w:sz w:val="24"/>
          <w:szCs w:val="24"/>
        </w:rPr>
      </w:pPr>
    </w:p>
    <w:p w14:paraId="7F985879">
      <w:pPr>
        <w:rPr>
          <w:rFonts w:hint="default" w:ascii="Times New Roman" w:hAnsi="Times New Roman" w:cs="Times New Roman"/>
          <w:sz w:val="24"/>
          <w:szCs w:val="24"/>
        </w:rPr>
      </w:pPr>
      <w:r>
        <w:rPr>
          <w:rFonts w:hint="default" w:ascii="Times New Roman" w:hAnsi="Times New Roman" w:cs="Times New Roman"/>
          <w:sz w:val="24"/>
          <w:szCs w:val="24"/>
        </w:rPr>
        <w:t xml:space="preserve">    &lt;!-- Cybersecurity Projects --&gt;</w:t>
      </w:r>
    </w:p>
    <w:p w14:paraId="49674032">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44E85BEB">
      <w:pPr>
        <w:rPr>
          <w:rFonts w:hint="default" w:ascii="Times New Roman" w:hAnsi="Times New Roman" w:cs="Times New Roman"/>
          <w:sz w:val="24"/>
          <w:szCs w:val="24"/>
        </w:rPr>
      </w:pPr>
      <w:r>
        <w:rPr>
          <w:rFonts w:hint="default" w:ascii="Times New Roman" w:hAnsi="Times New Roman" w:cs="Times New Roman"/>
          <w:sz w:val="24"/>
          <w:szCs w:val="24"/>
        </w:rPr>
        <w:t xml:space="preserve">      &lt;h3&gt;Cybersecurity&lt;/h3&gt;</w:t>
      </w:r>
    </w:p>
    <w:p w14:paraId="202A1A56">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class="projects-wrapper"&gt;</w:t>
      </w:r>
    </w:p>
    <w:p w14:paraId="5825158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D9070C9">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class="project-card"&gt;</w:t>
      </w:r>
    </w:p>
    <w:p w14:paraId="231A8968">
      <w:pPr>
        <w:rPr>
          <w:rFonts w:hint="default" w:ascii="Times New Roman" w:hAnsi="Times New Roman" w:cs="Times New Roman"/>
          <w:sz w:val="24"/>
          <w:szCs w:val="24"/>
        </w:rPr>
      </w:pPr>
      <w:r>
        <w:rPr>
          <w:rFonts w:hint="default" w:ascii="Times New Roman" w:hAnsi="Times New Roman" w:cs="Times New Roman"/>
          <w:sz w:val="24"/>
          <w:szCs w:val="24"/>
        </w:rPr>
        <w:t xml:space="preserve">          &lt;h4&gt;ATM Background Processing System&lt;/h4&gt;</w:t>
      </w:r>
    </w:p>
    <w:p w14:paraId="65BB7F24">
      <w:pPr>
        <w:rPr>
          <w:rFonts w:hint="default" w:ascii="Times New Roman" w:hAnsi="Times New Roman" w:cs="Times New Roman"/>
          <w:sz w:val="24"/>
          <w:szCs w:val="24"/>
        </w:rPr>
      </w:pPr>
      <w:r>
        <w:rPr>
          <w:rFonts w:hint="default" w:ascii="Times New Roman" w:hAnsi="Times New Roman" w:cs="Times New Roman"/>
          <w:sz w:val="24"/>
          <w:szCs w:val="24"/>
        </w:rPr>
        <w:t xml:space="preserve">          &lt;p&gt;A backend simulator for secure ATM processing with login, balance checks, and fraud detection basics.&lt;/p&gt;</w:t>
      </w:r>
    </w:p>
    <w:p w14:paraId="2DA0D4B3">
      <w:pPr>
        <w:rPr>
          <w:rFonts w:hint="default" w:ascii="Times New Roman" w:hAnsi="Times New Roman" w:cs="Times New Roman"/>
          <w:sz w:val="24"/>
          <w:szCs w:val="24"/>
        </w:rPr>
      </w:pPr>
      <w:r>
        <w:rPr>
          <w:rFonts w:hint="default" w:ascii="Times New Roman" w:hAnsi="Times New Roman" w:cs="Times New Roman"/>
          <w:sz w:val="24"/>
          <w:szCs w:val="24"/>
        </w:rPr>
        <w:t xml:space="preserve">          &lt;p&gt;&lt;strong&gt;Technologies:&lt;/strong&gt; Python, JavaScript, AI Concepts&lt;/p&gt;</w:t>
      </w:r>
    </w:p>
    <w:p w14:paraId="2D49830D">
      <w:pPr>
        <w:rPr>
          <w:rFonts w:hint="default" w:ascii="Times New Roman" w:hAnsi="Times New Roman" w:cs="Times New Roman"/>
          <w:sz w:val="24"/>
          <w:szCs w:val="24"/>
        </w:rPr>
      </w:pPr>
      <w:r>
        <w:rPr>
          <w:rFonts w:hint="default" w:ascii="Times New Roman" w:hAnsi="Times New Roman" w:cs="Times New Roman"/>
          <w:sz w:val="24"/>
          <w:szCs w:val="24"/>
        </w:rPr>
        <w:t xml:space="preserve">          &lt;a href="https://github.com/yourname/atm-system" target="_blank"&gt;Source Code&lt;/a&gt;</w:t>
      </w:r>
    </w:p>
    <w:p w14:paraId="77D9326F">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760BE375">
      <w:pPr>
        <w:rPr>
          <w:rFonts w:hint="default" w:ascii="Times New Roman" w:hAnsi="Times New Roman" w:cs="Times New Roman"/>
          <w:sz w:val="24"/>
          <w:szCs w:val="24"/>
        </w:rPr>
      </w:pPr>
    </w:p>
    <w:p w14:paraId="40079066">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43EA70D2">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38E9521F">
      <w:pPr>
        <w:rPr>
          <w:rFonts w:hint="default" w:ascii="Times New Roman" w:hAnsi="Times New Roman" w:cs="Times New Roman"/>
          <w:sz w:val="24"/>
          <w:szCs w:val="24"/>
        </w:rPr>
      </w:pPr>
    </w:p>
    <w:p w14:paraId="071E8207">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14225AE4">
      <w:pPr>
        <w:rPr>
          <w:rFonts w:hint="default" w:ascii="Times New Roman" w:hAnsi="Times New Roman" w:cs="Times New Roman"/>
          <w:sz w:val="24"/>
          <w:szCs w:val="24"/>
        </w:rPr>
      </w:pPr>
      <w:r>
        <w:rPr>
          <w:rFonts w:hint="default" w:ascii="Times New Roman" w:hAnsi="Times New Roman" w:cs="Times New Roman"/>
          <w:sz w:val="24"/>
          <w:szCs w:val="24"/>
        </w:rPr>
        <w:t xml:space="preserve">  &lt;!-- Resume Section --&gt;</w:t>
      </w:r>
    </w:p>
    <w:p w14:paraId="29FC33AF">
      <w:pPr>
        <w:rPr>
          <w:rFonts w:hint="default" w:ascii="Times New Roman" w:hAnsi="Times New Roman" w:cs="Times New Roman"/>
          <w:sz w:val="24"/>
          <w:szCs w:val="24"/>
        </w:rPr>
      </w:pPr>
      <w:r>
        <w:rPr>
          <w:rFonts w:hint="default" w:ascii="Times New Roman" w:hAnsi="Times New Roman" w:cs="Times New Roman"/>
          <w:sz w:val="24"/>
          <w:szCs w:val="24"/>
        </w:rPr>
        <w:t>&lt;section id="resume" style="background-color: #111; padding: 4rem 2rem; color: white;"&gt;</w:t>
      </w:r>
    </w:p>
    <w:p w14:paraId="65F1D2DC">
      <w:pPr>
        <w:rPr>
          <w:rFonts w:hint="default" w:ascii="Times New Roman" w:hAnsi="Times New Roman" w:cs="Times New Roman"/>
          <w:sz w:val="24"/>
          <w:szCs w:val="24"/>
        </w:rPr>
      </w:pPr>
      <w:r>
        <w:rPr>
          <w:rFonts w:hint="default" w:ascii="Times New Roman" w:hAnsi="Times New Roman" w:cs="Times New Roman"/>
          <w:sz w:val="24"/>
          <w:szCs w:val="24"/>
        </w:rPr>
        <w:t xml:space="preserve">    &lt;h2 style="text-align: center; color: #00d4ff; font-size: 2.5rem; margin-bottom: 1rem;"&gt;Resume&lt;/h2&gt;</w:t>
      </w:r>
    </w:p>
    <w:p w14:paraId="402085D6">
      <w:pPr>
        <w:rPr>
          <w:rFonts w:hint="default" w:ascii="Times New Roman" w:hAnsi="Times New Roman" w:cs="Times New Roman"/>
          <w:sz w:val="24"/>
          <w:szCs w:val="24"/>
        </w:rPr>
      </w:pPr>
      <w:r>
        <w:rPr>
          <w:rFonts w:hint="default" w:ascii="Times New Roman" w:hAnsi="Times New Roman" w:cs="Times New Roman"/>
          <w:sz w:val="24"/>
          <w:szCs w:val="24"/>
        </w:rPr>
        <w:t xml:space="preserve">    &lt;p style="text-align: center; max-width: 700px; margin: 0 auto 2rem; color: #ccc;"&gt;</w:t>
      </w:r>
    </w:p>
    <w:p w14:paraId="2EECD08E">
      <w:pPr>
        <w:rPr>
          <w:rFonts w:hint="default" w:ascii="Times New Roman" w:hAnsi="Times New Roman" w:cs="Times New Roman"/>
          <w:sz w:val="24"/>
          <w:szCs w:val="24"/>
        </w:rPr>
      </w:pPr>
      <w:r>
        <w:rPr>
          <w:rFonts w:hint="default" w:ascii="Times New Roman" w:hAnsi="Times New Roman" w:cs="Times New Roman"/>
          <w:sz w:val="24"/>
          <w:szCs w:val="24"/>
        </w:rPr>
        <w:t xml:space="preserve">      Download my resume to know more about my academic background, technical skills, and project experience.</w:t>
      </w:r>
    </w:p>
    <w:p w14:paraId="5549D9FF">
      <w:pPr>
        <w:rPr>
          <w:rFonts w:hint="default" w:ascii="Times New Roman" w:hAnsi="Times New Roman" w:cs="Times New Roman"/>
          <w:sz w:val="24"/>
          <w:szCs w:val="24"/>
        </w:rPr>
      </w:pPr>
      <w:r>
        <w:rPr>
          <w:rFonts w:hint="default" w:ascii="Times New Roman" w:hAnsi="Times New Roman" w:cs="Times New Roman"/>
          <w:sz w:val="24"/>
          <w:szCs w:val="24"/>
        </w:rPr>
        <w:t xml:space="preserve">    &lt;/p&gt;</w:t>
      </w:r>
    </w:p>
    <w:p w14:paraId="0D6BC507">
      <w:pPr>
        <w:rPr>
          <w:rFonts w:hint="default" w:ascii="Times New Roman" w:hAnsi="Times New Roman" w:cs="Times New Roman"/>
          <w:sz w:val="24"/>
          <w:szCs w:val="24"/>
        </w:rPr>
      </w:pPr>
      <w:r>
        <w:rPr>
          <w:rFonts w:hint="default" w:ascii="Times New Roman" w:hAnsi="Times New Roman" w:cs="Times New Roman"/>
          <w:sz w:val="24"/>
          <w:szCs w:val="24"/>
        </w:rPr>
        <w:t xml:space="preserve">    &lt;div style="text-align: center;"&gt;</w:t>
      </w:r>
    </w:p>
    <w:p w14:paraId="706B7811">
      <w:pPr>
        <w:rPr>
          <w:rFonts w:hint="default" w:ascii="Times New Roman" w:hAnsi="Times New Roman" w:cs="Times New Roman"/>
          <w:sz w:val="24"/>
          <w:szCs w:val="24"/>
        </w:rPr>
      </w:pPr>
      <w:r>
        <w:rPr>
          <w:rFonts w:hint="default" w:ascii="Times New Roman" w:hAnsi="Times New Roman" w:cs="Times New Roman"/>
          <w:sz w:val="24"/>
          <w:szCs w:val="24"/>
        </w:rPr>
        <w:t xml:space="preserve">      &lt;a href="Shafiya shaik.pdf" download class="btn"&gt;Download Resume&lt;/a&gt;</w:t>
      </w:r>
    </w:p>
    <w:p w14:paraId="521C8683">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43332E14">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08FA83E6">
      <w:pPr>
        <w:rPr>
          <w:rFonts w:hint="default" w:ascii="Times New Roman" w:hAnsi="Times New Roman" w:cs="Times New Roman"/>
          <w:sz w:val="24"/>
          <w:szCs w:val="24"/>
        </w:rPr>
      </w:pPr>
      <w:r>
        <w:rPr>
          <w:rFonts w:hint="default" w:ascii="Times New Roman" w:hAnsi="Times New Roman" w:cs="Times New Roman"/>
          <w:sz w:val="24"/>
          <w:szCs w:val="24"/>
        </w:rPr>
        <w:t xml:space="preserve">  &lt;!-- Certificates or Badges Section --&gt;</w:t>
      </w:r>
    </w:p>
    <w:p w14:paraId="64AF3DA2">
      <w:pPr>
        <w:rPr>
          <w:rFonts w:hint="default" w:ascii="Times New Roman" w:hAnsi="Times New Roman" w:cs="Times New Roman"/>
          <w:sz w:val="24"/>
          <w:szCs w:val="24"/>
        </w:rPr>
      </w:pPr>
      <w:r>
        <w:rPr>
          <w:rFonts w:hint="default" w:ascii="Times New Roman" w:hAnsi="Times New Roman" w:cs="Times New Roman"/>
          <w:sz w:val="24"/>
          <w:szCs w:val="24"/>
        </w:rPr>
        <w:t>&lt;section id="certificates" style="background-color: #f4f4f4; padding: 4rem 2rem;"&gt;</w:t>
      </w:r>
    </w:p>
    <w:p w14:paraId="25E6AE8B">
      <w:pPr>
        <w:rPr>
          <w:rFonts w:hint="default" w:ascii="Times New Roman" w:hAnsi="Times New Roman" w:cs="Times New Roman"/>
          <w:sz w:val="24"/>
          <w:szCs w:val="24"/>
        </w:rPr>
      </w:pPr>
      <w:r>
        <w:rPr>
          <w:rFonts w:hint="default" w:ascii="Times New Roman" w:hAnsi="Times New Roman" w:cs="Times New Roman"/>
          <w:sz w:val="24"/>
          <w:szCs w:val="24"/>
        </w:rPr>
        <w:t xml:space="preserve">    &lt;h2 style="text-align: center; color: #00d4ff; font-size: 2.5rem; margin-bottom: 1rem;"&gt;Certificates &amp; Badges&lt;/h2&gt;</w:t>
      </w:r>
    </w:p>
    <w:p w14:paraId="7747BCFF">
      <w:pPr>
        <w:rPr>
          <w:rFonts w:hint="default" w:ascii="Times New Roman" w:hAnsi="Times New Roman" w:cs="Times New Roman"/>
          <w:sz w:val="24"/>
          <w:szCs w:val="24"/>
        </w:rPr>
      </w:pPr>
      <w:r>
        <w:rPr>
          <w:rFonts w:hint="default" w:ascii="Times New Roman" w:hAnsi="Times New Roman" w:cs="Times New Roman"/>
          <w:sz w:val="24"/>
          <w:szCs w:val="24"/>
        </w:rPr>
        <w:t xml:space="preserve">    &lt;p style="text-align: center; max-width: 700px; margin: 0 auto 2rem; color: #555;"&gt;</w:t>
      </w:r>
    </w:p>
    <w:p w14:paraId="4260DD81">
      <w:pPr>
        <w:rPr>
          <w:rFonts w:hint="default" w:ascii="Times New Roman" w:hAnsi="Times New Roman" w:cs="Times New Roman"/>
          <w:sz w:val="24"/>
          <w:szCs w:val="24"/>
        </w:rPr>
      </w:pPr>
      <w:r>
        <w:rPr>
          <w:rFonts w:hint="default" w:ascii="Times New Roman" w:hAnsi="Times New Roman" w:cs="Times New Roman"/>
          <w:sz w:val="24"/>
          <w:szCs w:val="24"/>
        </w:rPr>
        <w:t xml:space="preserve">      Here are some of the certificates and badges I have earned that demonstrate my skills and achievements.</w:t>
      </w:r>
    </w:p>
    <w:p w14:paraId="01808682">
      <w:pPr>
        <w:rPr>
          <w:rFonts w:hint="default" w:ascii="Times New Roman" w:hAnsi="Times New Roman" w:cs="Times New Roman"/>
          <w:sz w:val="24"/>
          <w:szCs w:val="24"/>
        </w:rPr>
      </w:pPr>
      <w:r>
        <w:rPr>
          <w:rFonts w:hint="default" w:ascii="Times New Roman" w:hAnsi="Times New Roman" w:cs="Times New Roman"/>
          <w:sz w:val="24"/>
          <w:szCs w:val="24"/>
        </w:rPr>
        <w:t xml:space="preserve">    &lt;/p&gt;</w:t>
      </w:r>
    </w:p>
    <w:p w14:paraId="19CEA286">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A24CB8D">
      <w:pPr>
        <w:rPr>
          <w:rFonts w:hint="default" w:ascii="Times New Roman" w:hAnsi="Times New Roman" w:cs="Times New Roman"/>
          <w:sz w:val="24"/>
          <w:szCs w:val="24"/>
        </w:rPr>
      </w:pPr>
      <w:r>
        <w:rPr>
          <w:rFonts w:hint="default" w:ascii="Times New Roman" w:hAnsi="Times New Roman" w:cs="Times New Roman"/>
          <w:sz w:val="24"/>
          <w:szCs w:val="24"/>
        </w:rPr>
        <w:t xml:space="preserve">    &lt;!-- Certificates Grid --&gt;</w:t>
      </w:r>
    </w:p>
    <w:p w14:paraId="4F144E44">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class="certificates-grid" style="display: grid; grid-template-columns: repeat(auto-fill, minmax(200px, 1fr)); gap: 2rem; justify-items: center;"&gt;</w:t>
      </w:r>
    </w:p>
    <w:p w14:paraId="2C02D5D4">
      <w:pPr>
        <w:rPr>
          <w:rFonts w:hint="default" w:ascii="Times New Roman" w:hAnsi="Times New Roman" w:cs="Times New Roman"/>
          <w:sz w:val="24"/>
          <w:szCs w:val="24"/>
        </w:rPr>
      </w:pPr>
      <w:r>
        <w:rPr>
          <w:rFonts w:hint="default" w:ascii="Times New Roman" w:hAnsi="Times New Roman" w:cs="Times New Roman"/>
          <w:sz w:val="24"/>
          <w:szCs w:val="24"/>
        </w:rPr>
        <w:t xml:space="preserve">      &lt;!-- Certificate 1 --&gt;</w:t>
      </w:r>
    </w:p>
    <w:p w14:paraId="2CC81FAF">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class="certificate-card" style="background-color: #fff; padding: 1.5rem; border-radius: 10px; box-shadow: 0 4px 8px rgba(0, 0, 0, 0.1); width: 100%; max-width: 250px; text-align: center;"&gt;</w:t>
      </w:r>
    </w:p>
    <w:p w14:paraId="1EFB1F52">
      <w:pPr>
        <w:rPr>
          <w:rFonts w:hint="default" w:ascii="Times New Roman" w:hAnsi="Times New Roman" w:cs="Times New Roman"/>
          <w:sz w:val="24"/>
          <w:szCs w:val="24"/>
        </w:rPr>
      </w:pPr>
      <w:r>
        <w:rPr>
          <w:rFonts w:hint="default" w:ascii="Times New Roman" w:hAnsi="Times New Roman" w:cs="Times New Roman"/>
          <w:sz w:val="24"/>
          <w:szCs w:val="24"/>
        </w:rPr>
        <w:t xml:space="preserve">        &lt;img src="shafiya vertilearn.pdf" alt="Certificate 1" style="width: 100%; border-radius: 10px; height: 150px; object-fit: cover;"&gt;</w:t>
      </w:r>
    </w:p>
    <w:p w14:paraId="0E5CEB7F">
      <w:pPr>
        <w:rPr>
          <w:rFonts w:hint="default" w:ascii="Times New Roman" w:hAnsi="Times New Roman" w:cs="Times New Roman"/>
          <w:sz w:val="24"/>
          <w:szCs w:val="24"/>
        </w:rPr>
      </w:pPr>
      <w:r>
        <w:rPr>
          <w:rFonts w:hint="default" w:ascii="Times New Roman" w:hAnsi="Times New Roman" w:cs="Times New Roman"/>
          <w:sz w:val="24"/>
          <w:szCs w:val="24"/>
        </w:rPr>
        <w:t xml:space="preserve">        &lt;h3 style="color: #333; font-size: 1.25rem; margin-top: 1rem;"&gt;Certificate Title&lt;/h3&gt;</w:t>
      </w:r>
    </w:p>
    <w:p w14:paraId="7F316ABC">
      <w:pPr>
        <w:rPr>
          <w:rFonts w:hint="default" w:ascii="Times New Roman" w:hAnsi="Times New Roman" w:cs="Times New Roman"/>
          <w:sz w:val="24"/>
          <w:szCs w:val="24"/>
        </w:rPr>
      </w:pPr>
      <w:r>
        <w:rPr>
          <w:rFonts w:hint="default" w:ascii="Times New Roman" w:hAnsi="Times New Roman" w:cs="Times New Roman"/>
          <w:sz w:val="24"/>
          <w:szCs w:val="24"/>
        </w:rPr>
        <w:t xml:space="preserve">        &lt;a href="shafiya cert3.png" target="_blank" class="btn" style="margin-top: 1rem; display: inline-block; padding: 8px 16px; background-color: #00d4ff; color: white; text-decoration: none; border-radius: 5px;"&gt;View Certificate&lt;/a&gt;</w:t>
      </w:r>
    </w:p>
    <w:p w14:paraId="615B6111">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1312435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902E96D">
      <w:pPr>
        <w:rPr>
          <w:rFonts w:hint="default" w:ascii="Times New Roman" w:hAnsi="Times New Roman" w:cs="Times New Roman"/>
          <w:sz w:val="24"/>
          <w:szCs w:val="24"/>
        </w:rPr>
      </w:pPr>
      <w:r>
        <w:rPr>
          <w:rFonts w:hint="default" w:ascii="Times New Roman" w:hAnsi="Times New Roman" w:cs="Times New Roman"/>
          <w:sz w:val="24"/>
          <w:szCs w:val="24"/>
        </w:rPr>
        <w:t xml:space="preserve">      &lt;!-- Certificate 2 --&gt;</w:t>
      </w:r>
    </w:p>
    <w:p w14:paraId="2CBC7425">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class="certificate-card" style="background-color: #fff; padding: 1.5rem; border-radius: 10px; box-shadow: 0 4px 8px rgba(0, 0, 0, 0.1); width: 100%; max-width: 250px; text-align: center;"&gt;</w:t>
      </w:r>
    </w:p>
    <w:p w14:paraId="496DADA9">
      <w:pPr>
        <w:rPr>
          <w:rFonts w:hint="default" w:ascii="Times New Roman" w:hAnsi="Times New Roman" w:cs="Times New Roman"/>
          <w:sz w:val="24"/>
          <w:szCs w:val="24"/>
        </w:rPr>
      </w:pPr>
      <w:r>
        <w:rPr>
          <w:rFonts w:hint="default" w:ascii="Times New Roman" w:hAnsi="Times New Roman" w:cs="Times New Roman"/>
          <w:sz w:val="24"/>
          <w:szCs w:val="24"/>
        </w:rPr>
        <w:t xml:space="preserve">        &lt;img src="path_to_certificate_image_2.jpg" alt="Certificate 2" style="width: 100%; border-radius: 10px; height: 150px; object-fit: cover;"&gt;</w:t>
      </w:r>
    </w:p>
    <w:p w14:paraId="38E39096">
      <w:pPr>
        <w:rPr>
          <w:rFonts w:hint="default" w:ascii="Times New Roman" w:hAnsi="Times New Roman" w:cs="Times New Roman"/>
          <w:sz w:val="24"/>
          <w:szCs w:val="24"/>
        </w:rPr>
      </w:pPr>
      <w:r>
        <w:rPr>
          <w:rFonts w:hint="default" w:ascii="Times New Roman" w:hAnsi="Times New Roman" w:cs="Times New Roman"/>
          <w:sz w:val="24"/>
          <w:szCs w:val="24"/>
        </w:rPr>
        <w:t xml:space="preserve">        &lt;h3 style="color: #333; font-size: 1.25rem; margin-top: 1rem;"&gt;Certificate Title&lt;/h3&gt;</w:t>
      </w:r>
    </w:p>
    <w:p w14:paraId="618B4FEB">
      <w:pPr>
        <w:rPr>
          <w:rFonts w:hint="default" w:ascii="Times New Roman" w:hAnsi="Times New Roman" w:cs="Times New Roman"/>
          <w:sz w:val="24"/>
          <w:szCs w:val="24"/>
        </w:rPr>
      </w:pPr>
      <w:r>
        <w:rPr>
          <w:rFonts w:hint="default" w:ascii="Times New Roman" w:hAnsi="Times New Roman" w:cs="Times New Roman"/>
          <w:sz w:val="24"/>
          <w:szCs w:val="24"/>
        </w:rPr>
        <w:t xml:space="preserve">        &lt;a href="shafiya cert2.jpg" target="_blank" class="btn" style="margin-top: 1rem; display: inline-block; padding: 8px 16px; background-color: #00d4ff; color: white; text-decoration: none; border-radius: 5px;"&gt;View Certificate&lt;/a&gt;</w:t>
      </w:r>
    </w:p>
    <w:p w14:paraId="33759DB6">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3697EC1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E394972">
      <w:pPr>
        <w:rPr>
          <w:rFonts w:hint="default" w:ascii="Times New Roman" w:hAnsi="Times New Roman" w:cs="Times New Roman"/>
          <w:sz w:val="24"/>
          <w:szCs w:val="24"/>
        </w:rPr>
      </w:pPr>
      <w:r>
        <w:rPr>
          <w:rFonts w:hint="default" w:ascii="Times New Roman" w:hAnsi="Times New Roman" w:cs="Times New Roman"/>
          <w:sz w:val="24"/>
          <w:szCs w:val="24"/>
        </w:rPr>
        <w:t xml:space="preserve">      &lt;!-- Certificate 3 --&gt;</w:t>
      </w:r>
    </w:p>
    <w:p w14:paraId="094FEE2C">
      <w:pPr>
        <w:rPr>
          <w:rFonts w:hint="default" w:ascii="Times New Roman" w:hAnsi="Times New Roman" w:cs="Times New Roman"/>
          <w:sz w:val="24"/>
          <w:szCs w:val="24"/>
        </w:rPr>
      </w:pPr>
      <w:r>
        <w:rPr>
          <w:rFonts w:hint="default" w:ascii="Times New Roman" w:hAnsi="Times New Roman" w:cs="Times New Roman"/>
          <w:sz w:val="24"/>
          <w:szCs w:val="24"/>
        </w:rPr>
        <w:t xml:space="preserve">      &lt;div class="certificate-card" style="background-color: #fff; padding: 1.5rem; border-radius: 10px; box-shadow: 0 4px 8px rgba(0, 0, 0, 0.1); width: 100%; max-width: 250px; text-align: center;"&gt;</w:t>
      </w:r>
    </w:p>
    <w:p w14:paraId="202D2FED">
      <w:pPr>
        <w:rPr>
          <w:rFonts w:hint="default" w:ascii="Times New Roman" w:hAnsi="Times New Roman" w:cs="Times New Roman"/>
          <w:sz w:val="24"/>
          <w:szCs w:val="24"/>
        </w:rPr>
      </w:pPr>
      <w:r>
        <w:rPr>
          <w:rFonts w:hint="default" w:ascii="Times New Roman" w:hAnsi="Times New Roman" w:cs="Times New Roman"/>
          <w:sz w:val="24"/>
          <w:szCs w:val="24"/>
        </w:rPr>
        <w:t xml:space="preserve">        &lt;img src="path_to_certificate_image_2.jpg" alt="Certificate 2" style="width: 100%; border-radius: 10px; height: 150px; object-fit: cover;"&gt;</w:t>
      </w:r>
    </w:p>
    <w:p w14:paraId="450E22C0">
      <w:pPr>
        <w:rPr>
          <w:rFonts w:hint="default" w:ascii="Times New Roman" w:hAnsi="Times New Roman" w:cs="Times New Roman"/>
          <w:sz w:val="24"/>
          <w:szCs w:val="24"/>
        </w:rPr>
      </w:pPr>
      <w:r>
        <w:rPr>
          <w:rFonts w:hint="default" w:ascii="Times New Roman" w:hAnsi="Times New Roman" w:cs="Times New Roman"/>
          <w:sz w:val="24"/>
          <w:szCs w:val="24"/>
        </w:rPr>
        <w:t xml:space="preserve">        &lt;h3 style="color: #333; font-size: 1.25rem; margin-top: 1rem;"&gt;Certificate Title&lt;/h3&gt;</w:t>
      </w:r>
    </w:p>
    <w:p w14:paraId="7B41286E">
      <w:pPr>
        <w:rPr>
          <w:rFonts w:hint="default" w:ascii="Times New Roman" w:hAnsi="Times New Roman" w:cs="Times New Roman"/>
          <w:sz w:val="24"/>
          <w:szCs w:val="24"/>
        </w:rPr>
      </w:pPr>
      <w:r>
        <w:rPr>
          <w:rFonts w:hint="default" w:ascii="Times New Roman" w:hAnsi="Times New Roman" w:cs="Times New Roman"/>
          <w:sz w:val="24"/>
          <w:szCs w:val="24"/>
        </w:rPr>
        <w:t xml:space="preserve">        &lt;a href="Screenshot 2025-05-09 101040.png" target="_blank" class="btn" style="margin-top: 1rem; display: inline-block; padding: 8px 16px; background-color: #00d4ff; color: white; text-decoration: none; border-radius: 5px;"&gt;View Certificate&lt;/a&gt;</w:t>
      </w:r>
    </w:p>
    <w:p w14:paraId="6542B239">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642D8C78">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513FA4B">
      <w:pPr>
        <w:rPr>
          <w:rFonts w:hint="default" w:ascii="Times New Roman" w:hAnsi="Times New Roman" w:cs="Times New Roman"/>
          <w:sz w:val="24"/>
          <w:szCs w:val="24"/>
        </w:rPr>
      </w:pPr>
      <w:r>
        <w:rPr>
          <w:rFonts w:hint="default" w:ascii="Times New Roman" w:hAnsi="Times New Roman" w:cs="Times New Roman"/>
          <w:sz w:val="24"/>
          <w:szCs w:val="24"/>
        </w:rPr>
        <w:t xml:space="preserve">      &lt;!-- Add more certificates here --&gt;</w:t>
      </w:r>
    </w:p>
    <w:p w14:paraId="38DF60EA">
      <w:pPr>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44915923">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047EE23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D5DA1E1">
      <w:pPr>
        <w:rPr>
          <w:rFonts w:hint="default" w:ascii="Times New Roman" w:hAnsi="Times New Roman" w:cs="Times New Roman"/>
          <w:sz w:val="24"/>
          <w:szCs w:val="24"/>
        </w:rPr>
      </w:pPr>
    </w:p>
    <w:p w14:paraId="4D1EB8A6">
      <w:pPr>
        <w:rPr>
          <w:rFonts w:hint="default" w:ascii="Times New Roman" w:hAnsi="Times New Roman" w:cs="Times New Roman"/>
          <w:sz w:val="24"/>
          <w:szCs w:val="24"/>
        </w:rPr>
      </w:pPr>
      <w:r>
        <w:rPr>
          <w:rFonts w:hint="default" w:ascii="Times New Roman" w:hAnsi="Times New Roman" w:cs="Times New Roman"/>
          <w:sz w:val="24"/>
          <w:szCs w:val="24"/>
        </w:rPr>
        <w:t xml:space="preserve">  &lt;!-- Contact Section --&gt;</w:t>
      </w:r>
    </w:p>
    <w:p w14:paraId="381C5DFE">
      <w:pPr>
        <w:rPr>
          <w:rFonts w:hint="default" w:ascii="Times New Roman" w:hAnsi="Times New Roman" w:cs="Times New Roman"/>
          <w:sz w:val="24"/>
          <w:szCs w:val="24"/>
        </w:rPr>
      </w:pPr>
      <w:r>
        <w:rPr>
          <w:rFonts w:hint="default" w:ascii="Times New Roman" w:hAnsi="Times New Roman" w:cs="Times New Roman"/>
          <w:sz w:val="24"/>
          <w:szCs w:val="24"/>
        </w:rPr>
        <w:t xml:space="preserve">  &lt;section id="contact"&gt;</w:t>
      </w:r>
    </w:p>
    <w:p w14:paraId="57FDBC30">
      <w:pPr>
        <w:rPr>
          <w:rFonts w:hint="default" w:ascii="Times New Roman" w:hAnsi="Times New Roman" w:cs="Times New Roman"/>
          <w:sz w:val="24"/>
          <w:szCs w:val="24"/>
        </w:rPr>
      </w:pPr>
      <w:r>
        <w:rPr>
          <w:rFonts w:hint="default" w:ascii="Times New Roman" w:hAnsi="Times New Roman" w:cs="Times New Roman"/>
          <w:sz w:val="24"/>
          <w:szCs w:val="24"/>
        </w:rPr>
        <w:t xml:space="preserve">    &lt;h2&gt;Contact Me&lt;/h2&gt;</w:t>
      </w:r>
    </w:p>
    <w:p w14:paraId="22489E52">
      <w:pPr>
        <w:rPr>
          <w:rFonts w:hint="default" w:ascii="Times New Roman" w:hAnsi="Times New Roman" w:cs="Times New Roman"/>
          <w:sz w:val="24"/>
          <w:szCs w:val="24"/>
        </w:rPr>
      </w:pPr>
      <w:r>
        <w:rPr>
          <w:rFonts w:hint="default" w:ascii="Times New Roman" w:hAnsi="Times New Roman" w:cs="Times New Roman"/>
          <w:sz w:val="24"/>
          <w:szCs w:val="24"/>
        </w:rPr>
        <w:t xml:space="preserve">    &lt;p&gt;Feel free to reach out for collaborations, project discussions, or just to say hello!&lt;/p&gt;</w:t>
      </w:r>
    </w:p>
    <w:p w14:paraId="4F536D0A">
      <w:pPr>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14:paraId="5206421F">
      <w:pPr>
        <w:rPr>
          <w:rFonts w:hint="default" w:ascii="Times New Roman" w:hAnsi="Times New Roman" w:cs="Times New Roman"/>
          <w:sz w:val="24"/>
          <w:szCs w:val="24"/>
        </w:rPr>
      </w:pPr>
      <w:r>
        <w:rPr>
          <w:rFonts w:hint="default" w:ascii="Times New Roman" w:hAnsi="Times New Roman" w:cs="Times New Roman"/>
          <w:sz w:val="24"/>
          <w:szCs w:val="24"/>
        </w:rPr>
        <w:t xml:space="preserve">      &lt;input type="text" placeholder="Your Name" required /&gt;</w:t>
      </w:r>
    </w:p>
    <w:p w14:paraId="1602ED14">
      <w:pPr>
        <w:rPr>
          <w:rFonts w:hint="default" w:ascii="Times New Roman" w:hAnsi="Times New Roman" w:cs="Times New Roman"/>
          <w:sz w:val="24"/>
          <w:szCs w:val="24"/>
        </w:rPr>
      </w:pPr>
      <w:r>
        <w:rPr>
          <w:rFonts w:hint="default" w:ascii="Times New Roman" w:hAnsi="Times New Roman" w:cs="Times New Roman"/>
          <w:sz w:val="24"/>
          <w:szCs w:val="24"/>
        </w:rPr>
        <w:t xml:space="preserve">      &lt;input type="email" placeholder="Your Email" required /&gt;</w:t>
      </w:r>
    </w:p>
    <w:p w14:paraId="28E0AACB">
      <w:pPr>
        <w:rPr>
          <w:rFonts w:hint="default" w:ascii="Times New Roman" w:hAnsi="Times New Roman" w:cs="Times New Roman"/>
          <w:sz w:val="24"/>
          <w:szCs w:val="24"/>
        </w:rPr>
      </w:pPr>
      <w:r>
        <w:rPr>
          <w:rFonts w:hint="default" w:ascii="Times New Roman" w:hAnsi="Times New Roman" w:cs="Times New Roman"/>
          <w:sz w:val="24"/>
          <w:szCs w:val="24"/>
        </w:rPr>
        <w:t xml:space="preserve">      &lt;textarea rows="5" placeholder="Your Message" required&gt;&lt;/textarea&gt;</w:t>
      </w:r>
    </w:p>
    <w:p w14:paraId="512C1DAD">
      <w:pPr>
        <w:rPr>
          <w:rFonts w:hint="default" w:ascii="Times New Roman" w:hAnsi="Times New Roman" w:cs="Times New Roman"/>
          <w:sz w:val="24"/>
          <w:szCs w:val="24"/>
        </w:rPr>
      </w:pPr>
      <w:r>
        <w:rPr>
          <w:rFonts w:hint="default" w:ascii="Times New Roman" w:hAnsi="Times New Roman" w:cs="Times New Roman"/>
          <w:sz w:val="24"/>
          <w:szCs w:val="24"/>
        </w:rPr>
        <w:t xml:space="preserve">      &lt;button type="submit"&gt;Send Message&lt;/button&gt;</w:t>
      </w:r>
    </w:p>
    <w:p w14:paraId="66DDDADD">
      <w:pPr>
        <w:rPr>
          <w:rFonts w:hint="default" w:ascii="Times New Roman" w:hAnsi="Times New Roman" w:cs="Times New Roman"/>
          <w:sz w:val="24"/>
          <w:szCs w:val="24"/>
        </w:rPr>
      </w:pPr>
      <w:r>
        <w:rPr>
          <w:rFonts w:hint="default" w:ascii="Times New Roman" w:hAnsi="Times New Roman" w:cs="Times New Roman"/>
          <w:sz w:val="24"/>
          <w:szCs w:val="24"/>
        </w:rPr>
        <w:t xml:space="preserve">    &lt;/form&gt;</w:t>
      </w:r>
    </w:p>
    <w:p w14:paraId="51A4619A">
      <w:pPr>
        <w:rPr>
          <w:rFonts w:hint="default" w:ascii="Times New Roman" w:hAnsi="Times New Roman" w:cs="Times New Roman"/>
          <w:sz w:val="24"/>
          <w:szCs w:val="24"/>
        </w:rPr>
      </w:pPr>
      <w:r>
        <w:rPr>
          <w:rFonts w:hint="default" w:ascii="Times New Roman" w:hAnsi="Times New Roman" w:cs="Times New Roman"/>
          <w:sz w:val="24"/>
          <w:szCs w:val="24"/>
        </w:rPr>
        <w:t xml:space="preserve">  &lt;/section&gt;</w:t>
      </w:r>
    </w:p>
    <w:p w14:paraId="54DB320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4FFEBF5">
      <w:pPr>
        <w:rPr>
          <w:rFonts w:hint="default" w:ascii="Times New Roman" w:hAnsi="Times New Roman" w:cs="Times New Roman"/>
          <w:sz w:val="24"/>
          <w:szCs w:val="24"/>
        </w:rPr>
      </w:pPr>
    </w:p>
    <w:p w14:paraId="5BDBDF2A">
      <w:pPr>
        <w:rPr>
          <w:rFonts w:hint="default" w:ascii="Times New Roman" w:hAnsi="Times New Roman" w:cs="Times New Roman"/>
          <w:sz w:val="24"/>
          <w:szCs w:val="24"/>
        </w:rPr>
      </w:pPr>
      <w:r>
        <w:rPr>
          <w:rFonts w:hint="default" w:ascii="Times New Roman" w:hAnsi="Times New Roman" w:cs="Times New Roman"/>
          <w:sz w:val="24"/>
          <w:szCs w:val="24"/>
        </w:rPr>
        <w:t xml:space="preserve">  &lt;script&gt;</w:t>
      </w:r>
    </w:p>
    <w:p w14:paraId="09C6C13D">
      <w:pPr>
        <w:rPr>
          <w:rFonts w:hint="default" w:ascii="Times New Roman" w:hAnsi="Times New Roman" w:cs="Times New Roman"/>
          <w:sz w:val="24"/>
          <w:szCs w:val="24"/>
        </w:rPr>
      </w:pPr>
      <w:r>
        <w:rPr>
          <w:rFonts w:hint="default" w:ascii="Times New Roman" w:hAnsi="Times New Roman" w:cs="Times New Roman"/>
          <w:sz w:val="24"/>
          <w:szCs w:val="24"/>
        </w:rPr>
        <w:t xml:space="preserve">    // Smooth scroll effect</w:t>
      </w:r>
    </w:p>
    <w:p w14:paraId="438823CD">
      <w:pPr>
        <w:rPr>
          <w:rFonts w:hint="default" w:ascii="Times New Roman" w:hAnsi="Times New Roman" w:cs="Times New Roman"/>
          <w:sz w:val="24"/>
          <w:szCs w:val="24"/>
        </w:rPr>
      </w:pPr>
      <w:r>
        <w:rPr>
          <w:rFonts w:hint="default" w:ascii="Times New Roman" w:hAnsi="Times New Roman" w:cs="Times New Roman"/>
          <w:sz w:val="24"/>
          <w:szCs w:val="24"/>
        </w:rPr>
        <w:t xml:space="preserve">    document.querySelectorAll('a[href^="#"]').forEach(anchor =&gt; {</w:t>
      </w:r>
    </w:p>
    <w:p w14:paraId="53937C44">
      <w:pPr>
        <w:rPr>
          <w:rFonts w:hint="default" w:ascii="Times New Roman" w:hAnsi="Times New Roman" w:cs="Times New Roman"/>
          <w:sz w:val="24"/>
          <w:szCs w:val="24"/>
        </w:rPr>
      </w:pPr>
      <w:r>
        <w:rPr>
          <w:rFonts w:hint="default" w:ascii="Times New Roman" w:hAnsi="Times New Roman" w:cs="Times New Roman"/>
          <w:sz w:val="24"/>
          <w:szCs w:val="24"/>
        </w:rPr>
        <w:t xml:space="preserve">      anchor.addEventListener("click", function (e) {</w:t>
      </w:r>
    </w:p>
    <w:p w14:paraId="5B497D36">
      <w:pPr>
        <w:rPr>
          <w:rFonts w:hint="default" w:ascii="Times New Roman" w:hAnsi="Times New Roman" w:cs="Times New Roman"/>
          <w:sz w:val="24"/>
          <w:szCs w:val="24"/>
        </w:rPr>
      </w:pPr>
      <w:r>
        <w:rPr>
          <w:rFonts w:hint="default" w:ascii="Times New Roman" w:hAnsi="Times New Roman" w:cs="Times New Roman"/>
          <w:sz w:val="24"/>
          <w:szCs w:val="24"/>
        </w:rPr>
        <w:t xml:space="preserve">        e.preventDefault();</w:t>
      </w:r>
    </w:p>
    <w:p w14:paraId="786BE1F2">
      <w:pPr>
        <w:rPr>
          <w:rFonts w:hint="default" w:ascii="Times New Roman" w:hAnsi="Times New Roman" w:cs="Times New Roman"/>
          <w:sz w:val="24"/>
          <w:szCs w:val="24"/>
        </w:rPr>
      </w:pPr>
      <w:r>
        <w:rPr>
          <w:rFonts w:hint="default" w:ascii="Times New Roman" w:hAnsi="Times New Roman" w:cs="Times New Roman"/>
          <w:sz w:val="24"/>
          <w:szCs w:val="24"/>
        </w:rPr>
        <w:t xml:space="preserve">        const target = document.querySelector(this.getAttribute("href"));</w:t>
      </w:r>
    </w:p>
    <w:p w14:paraId="7EA335BD">
      <w:pPr>
        <w:rPr>
          <w:rFonts w:hint="default" w:ascii="Times New Roman" w:hAnsi="Times New Roman" w:cs="Times New Roman"/>
          <w:sz w:val="24"/>
          <w:szCs w:val="24"/>
        </w:rPr>
      </w:pPr>
      <w:r>
        <w:rPr>
          <w:rFonts w:hint="default" w:ascii="Times New Roman" w:hAnsi="Times New Roman" w:cs="Times New Roman"/>
          <w:sz w:val="24"/>
          <w:szCs w:val="24"/>
        </w:rPr>
        <w:t xml:space="preserve">        if (target) {</w:t>
      </w:r>
    </w:p>
    <w:p w14:paraId="1DA9461D">
      <w:pPr>
        <w:rPr>
          <w:rFonts w:hint="default" w:ascii="Times New Roman" w:hAnsi="Times New Roman" w:cs="Times New Roman"/>
          <w:sz w:val="24"/>
          <w:szCs w:val="24"/>
        </w:rPr>
      </w:pPr>
      <w:r>
        <w:rPr>
          <w:rFonts w:hint="default" w:ascii="Times New Roman" w:hAnsi="Times New Roman" w:cs="Times New Roman"/>
          <w:sz w:val="24"/>
          <w:szCs w:val="24"/>
        </w:rPr>
        <w:t xml:space="preserve">          target.scrollIntoView({</w:t>
      </w:r>
    </w:p>
    <w:p w14:paraId="2ED8CBD3">
      <w:pPr>
        <w:rPr>
          <w:rFonts w:hint="default" w:ascii="Times New Roman" w:hAnsi="Times New Roman" w:cs="Times New Roman"/>
          <w:sz w:val="24"/>
          <w:szCs w:val="24"/>
        </w:rPr>
      </w:pPr>
      <w:r>
        <w:rPr>
          <w:rFonts w:hint="default" w:ascii="Times New Roman" w:hAnsi="Times New Roman" w:cs="Times New Roman"/>
          <w:sz w:val="24"/>
          <w:szCs w:val="24"/>
        </w:rPr>
        <w:t xml:space="preserve">            behavior: "smooth"</w:t>
      </w:r>
    </w:p>
    <w:p w14:paraId="605DE117">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96E18DF">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9EFF552">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FEBB529">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10822173">
      <w:pPr>
        <w:rPr>
          <w:rFonts w:hint="default" w:ascii="Times New Roman" w:hAnsi="Times New Roman" w:cs="Times New Roman"/>
          <w:sz w:val="24"/>
          <w:szCs w:val="24"/>
        </w:rPr>
      </w:pPr>
      <w:r>
        <w:rPr>
          <w:rFonts w:hint="default" w:ascii="Times New Roman" w:hAnsi="Times New Roman" w:cs="Times New Roman"/>
          <w:sz w:val="24"/>
          <w:szCs w:val="24"/>
        </w:rPr>
        <w:t xml:space="preserve">  &lt;/script&gt;</w:t>
      </w:r>
    </w:p>
    <w:p w14:paraId="3D17777E">
      <w:pPr>
        <w:rPr>
          <w:rFonts w:hint="default" w:ascii="Times New Roman" w:hAnsi="Times New Roman" w:cs="Times New Roman"/>
          <w:sz w:val="24"/>
          <w:szCs w:val="24"/>
        </w:rPr>
      </w:pPr>
      <w:r>
        <w:rPr>
          <w:rFonts w:hint="default" w:ascii="Times New Roman" w:hAnsi="Times New Roman" w:cs="Times New Roman"/>
          <w:sz w:val="24"/>
          <w:szCs w:val="24"/>
        </w:rPr>
        <w:t xml:space="preserve">  &lt;script&gt;</w:t>
      </w:r>
    </w:p>
    <w:p w14:paraId="0AD3F9D4">
      <w:pPr>
        <w:rPr>
          <w:rFonts w:hint="default" w:ascii="Times New Roman" w:hAnsi="Times New Roman" w:cs="Times New Roman"/>
          <w:sz w:val="24"/>
          <w:szCs w:val="24"/>
        </w:rPr>
      </w:pPr>
      <w:r>
        <w:rPr>
          <w:rFonts w:hint="default" w:ascii="Times New Roman" w:hAnsi="Times New Roman" w:cs="Times New Roman"/>
          <w:sz w:val="24"/>
          <w:szCs w:val="24"/>
        </w:rPr>
        <w:t>// Create the Dark/Light Mode Toggle Button</w:t>
      </w:r>
    </w:p>
    <w:p w14:paraId="16EDEB50">
      <w:pPr>
        <w:rPr>
          <w:rFonts w:hint="default" w:ascii="Times New Roman" w:hAnsi="Times New Roman" w:cs="Times New Roman"/>
          <w:sz w:val="24"/>
          <w:szCs w:val="24"/>
        </w:rPr>
      </w:pPr>
      <w:r>
        <w:rPr>
          <w:rFonts w:hint="default" w:ascii="Times New Roman" w:hAnsi="Times New Roman" w:cs="Times New Roman"/>
          <w:sz w:val="24"/>
          <w:szCs w:val="24"/>
        </w:rPr>
        <w:t>const modeToggle = document.createElement('button');</w:t>
      </w:r>
    </w:p>
    <w:p w14:paraId="65F1943A">
      <w:pPr>
        <w:rPr>
          <w:rFonts w:hint="default" w:ascii="Times New Roman" w:hAnsi="Times New Roman" w:cs="Times New Roman"/>
          <w:sz w:val="24"/>
          <w:szCs w:val="24"/>
        </w:rPr>
      </w:pPr>
      <w:r>
        <w:rPr>
          <w:rFonts w:hint="default" w:ascii="Times New Roman" w:hAnsi="Times New Roman" w:cs="Times New Roman"/>
          <w:sz w:val="24"/>
          <w:szCs w:val="24"/>
        </w:rPr>
        <w:t>modeToggle.classList.add('mode-toggle');</w:t>
      </w:r>
    </w:p>
    <w:p w14:paraId="7030317E">
      <w:pPr>
        <w:rPr>
          <w:rFonts w:hint="default" w:ascii="Times New Roman" w:hAnsi="Times New Roman" w:cs="Times New Roman"/>
          <w:sz w:val="24"/>
          <w:szCs w:val="24"/>
        </w:rPr>
      </w:pPr>
      <w:r>
        <w:rPr>
          <w:rFonts w:hint="default" w:ascii="Times New Roman" w:hAnsi="Times New Roman" w:cs="Times New Roman"/>
          <w:sz w:val="24"/>
          <w:szCs w:val="24"/>
        </w:rPr>
        <w:t>modeToggle.textContent = '🌙'; // Initially set the button to dark mode</w:t>
      </w:r>
    </w:p>
    <w:p w14:paraId="0FC5922C">
      <w:pPr>
        <w:rPr>
          <w:rFonts w:hint="default" w:ascii="Times New Roman" w:hAnsi="Times New Roman" w:cs="Times New Roman"/>
          <w:sz w:val="24"/>
          <w:szCs w:val="24"/>
        </w:rPr>
      </w:pPr>
      <w:r>
        <w:rPr>
          <w:rFonts w:hint="default" w:ascii="Times New Roman" w:hAnsi="Times New Roman" w:cs="Times New Roman"/>
          <w:sz w:val="24"/>
          <w:szCs w:val="24"/>
        </w:rPr>
        <w:t>document.body.appendChild(modeToggle);</w:t>
      </w:r>
    </w:p>
    <w:p w14:paraId="22483D1B">
      <w:pPr>
        <w:rPr>
          <w:rFonts w:hint="default" w:ascii="Times New Roman" w:hAnsi="Times New Roman" w:cs="Times New Roman"/>
          <w:sz w:val="24"/>
          <w:szCs w:val="24"/>
        </w:rPr>
      </w:pPr>
    </w:p>
    <w:p w14:paraId="48A3B81B">
      <w:pPr>
        <w:rPr>
          <w:rFonts w:hint="default" w:ascii="Times New Roman" w:hAnsi="Times New Roman" w:cs="Times New Roman"/>
          <w:sz w:val="24"/>
          <w:szCs w:val="24"/>
        </w:rPr>
      </w:pPr>
      <w:r>
        <w:rPr>
          <w:rFonts w:hint="default" w:ascii="Times New Roman" w:hAnsi="Times New Roman" w:cs="Times New Roman"/>
          <w:sz w:val="24"/>
          <w:szCs w:val="24"/>
        </w:rPr>
        <w:t>// Toggle dark and light mode when button is clicked</w:t>
      </w:r>
    </w:p>
    <w:p w14:paraId="16456E96">
      <w:pPr>
        <w:rPr>
          <w:rFonts w:hint="default" w:ascii="Times New Roman" w:hAnsi="Times New Roman" w:cs="Times New Roman"/>
          <w:sz w:val="24"/>
          <w:szCs w:val="24"/>
        </w:rPr>
      </w:pPr>
      <w:r>
        <w:rPr>
          <w:rFonts w:hint="default" w:ascii="Times New Roman" w:hAnsi="Times New Roman" w:cs="Times New Roman"/>
          <w:sz w:val="24"/>
          <w:szCs w:val="24"/>
        </w:rPr>
        <w:t>modeToggle.addEventListener('click', () =&gt; {</w:t>
      </w:r>
    </w:p>
    <w:p w14:paraId="185F99C8">
      <w:pPr>
        <w:rPr>
          <w:rFonts w:hint="default" w:ascii="Times New Roman" w:hAnsi="Times New Roman" w:cs="Times New Roman"/>
          <w:sz w:val="24"/>
          <w:szCs w:val="24"/>
        </w:rPr>
      </w:pPr>
      <w:r>
        <w:rPr>
          <w:rFonts w:hint="default" w:ascii="Times New Roman" w:hAnsi="Times New Roman" w:cs="Times New Roman"/>
          <w:sz w:val="24"/>
          <w:szCs w:val="24"/>
        </w:rPr>
        <w:t xml:space="preserve">  document.body.classList.toggle('dark-mode');</w:t>
      </w:r>
    </w:p>
    <w:p w14:paraId="12F1598B">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58A0E889">
      <w:pPr>
        <w:rPr>
          <w:rFonts w:hint="default" w:ascii="Times New Roman" w:hAnsi="Times New Roman" w:cs="Times New Roman"/>
          <w:sz w:val="24"/>
          <w:szCs w:val="24"/>
        </w:rPr>
      </w:pPr>
      <w:r>
        <w:rPr>
          <w:rFonts w:hint="default" w:ascii="Times New Roman" w:hAnsi="Times New Roman" w:cs="Times New Roman"/>
          <w:sz w:val="24"/>
          <w:szCs w:val="24"/>
        </w:rPr>
        <w:t xml:space="preserve">  // Change the button text based on the mode</w:t>
      </w:r>
    </w:p>
    <w:p w14:paraId="671A1969">
      <w:pPr>
        <w:rPr>
          <w:rFonts w:hint="default" w:ascii="Times New Roman" w:hAnsi="Times New Roman" w:cs="Times New Roman"/>
          <w:sz w:val="24"/>
          <w:szCs w:val="24"/>
        </w:rPr>
      </w:pPr>
      <w:r>
        <w:rPr>
          <w:rFonts w:hint="default" w:ascii="Times New Roman" w:hAnsi="Times New Roman" w:cs="Times New Roman"/>
          <w:sz w:val="24"/>
          <w:szCs w:val="24"/>
        </w:rPr>
        <w:t xml:space="preserve">  if (document.body.classList.contains('dark-mode')) {</w:t>
      </w:r>
    </w:p>
    <w:p w14:paraId="0D4E5FFE">
      <w:pPr>
        <w:rPr>
          <w:rFonts w:hint="default" w:ascii="Times New Roman" w:hAnsi="Times New Roman" w:cs="Times New Roman"/>
          <w:sz w:val="24"/>
          <w:szCs w:val="24"/>
        </w:rPr>
      </w:pPr>
      <w:r>
        <w:rPr>
          <w:rFonts w:hint="default" w:ascii="Times New Roman" w:hAnsi="Times New Roman" w:cs="Times New Roman"/>
          <w:sz w:val="24"/>
          <w:szCs w:val="24"/>
        </w:rPr>
        <w:t xml:space="preserve">    modeToggle.textContent = '🌞'; // Switch to light mode</w:t>
      </w:r>
    </w:p>
    <w:p w14:paraId="59A7435B">
      <w:pPr>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14:paraId="4EDB8E40">
      <w:pPr>
        <w:rPr>
          <w:rFonts w:hint="default" w:ascii="Times New Roman" w:hAnsi="Times New Roman" w:cs="Times New Roman"/>
          <w:sz w:val="24"/>
          <w:szCs w:val="24"/>
        </w:rPr>
      </w:pPr>
      <w:r>
        <w:rPr>
          <w:rFonts w:hint="default" w:ascii="Times New Roman" w:hAnsi="Times New Roman" w:cs="Times New Roman"/>
          <w:sz w:val="24"/>
          <w:szCs w:val="24"/>
        </w:rPr>
        <w:t xml:space="preserve">    modeToggle.textContent = '🌙'; // Switch to dark mode</w:t>
      </w:r>
    </w:p>
    <w:p w14:paraId="7E78CD6C">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CE85CC0">
      <w:pPr>
        <w:rPr>
          <w:rFonts w:hint="default" w:ascii="Times New Roman" w:hAnsi="Times New Roman" w:cs="Times New Roman"/>
          <w:sz w:val="24"/>
          <w:szCs w:val="24"/>
        </w:rPr>
      </w:pPr>
      <w:r>
        <w:rPr>
          <w:rFonts w:hint="default" w:ascii="Times New Roman" w:hAnsi="Times New Roman" w:cs="Times New Roman"/>
          <w:sz w:val="24"/>
          <w:szCs w:val="24"/>
        </w:rPr>
        <w:t>});</w:t>
      </w:r>
    </w:p>
    <w:p w14:paraId="5872A4F2">
      <w:pPr>
        <w:rPr>
          <w:rFonts w:hint="default" w:ascii="Times New Roman" w:hAnsi="Times New Roman" w:cs="Times New Roman"/>
          <w:sz w:val="24"/>
          <w:szCs w:val="24"/>
        </w:rPr>
      </w:pPr>
      <w:r>
        <w:rPr>
          <w:rFonts w:hint="default" w:ascii="Times New Roman" w:hAnsi="Times New Roman" w:cs="Times New Roman"/>
          <w:sz w:val="24"/>
          <w:szCs w:val="24"/>
        </w:rPr>
        <w:t>&lt;/script&gt;</w:t>
      </w:r>
    </w:p>
    <w:p w14:paraId="2E37634C">
      <w:pPr>
        <w:rPr>
          <w:rFonts w:hint="default" w:ascii="Times New Roman" w:hAnsi="Times New Roman" w:cs="Times New Roman"/>
          <w:sz w:val="24"/>
          <w:szCs w:val="24"/>
        </w:rPr>
      </w:pPr>
      <w:r>
        <w:rPr>
          <w:rFonts w:hint="default" w:ascii="Times New Roman" w:hAnsi="Times New Roman" w:cs="Times New Roman"/>
          <w:sz w:val="24"/>
          <w:szCs w:val="24"/>
        </w:rPr>
        <w:t>&lt;/body&gt;</w:t>
      </w:r>
    </w:p>
    <w:p w14:paraId="500B3653">
      <w:pPr>
        <w:rPr>
          <w:rFonts w:hint="default" w:ascii="Times New Roman" w:hAnsi="Times New Roman" w:cs="Times New Roman"/>
          <w:sz w:val="24"/>
          <w:szCs w:val="24"/>
        </w:rPr>
      </w:pPr>
      <w:r>
        <w:rPr>
          <w:rFonts w:hint="default" w:ascii="Times New Roman" w:hAnsi="Times New Roman" w:cs="Times New Roman"/>
          <w:sz w:val="24"/>
          <w:szCs w:val="24"/>
        </w:rPr>
        <w:t>&lt;/html&gt;</w:t>
      </w:r>
    </w:p>
    <w:p w14:paraId="10A7E066">
      <w:r>
        <w:rPr>
          <w:rFonts w:hint="default" w:ascii="Times New Roman" w:hAnsi="Times New Roman" w:cs="Times New Roman"/>
          <w:sz w:val="24"/>
          <w:szCs w:val="24"/>
        </w:rPr>
        <w:br w:type="page"/>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Palatino Linotype">
    <w:panose1 w:val="02040502050505030304"/>
    <w:charset w:val="00"/>
    <w:family w:val="auto"/>
    <w:pitch w:val="default"/>
    <w:sig w:usb0="E0000287" w:usb1="40000013" w:usb2="00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C2FA2"/>
    <w:multiLevelType w:val="multilevel"/>
    <w:tmpl w:val="801C2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C0688A"/>
    <w:multiLevelType w:val="multilevel"/>
    <w:tmpl w:val="85C068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891F2"/>
    <w:multiLevelType w:val="multilevel"/>
    <w:tmpl w:val="88B891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E0D410"/>
    <w:multiLevelType w:val="multilevel"/>
    <w:tmpl w:val="8EE0D4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98BEADA"/>
    <w:multiLevelType w:val="multilevel"/>
    <w:tmpl w:val="998BEA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BF5DFD3"/>
    <w:multiLevelType w:val="multilevel"/>
    <w:tmpl w:val="9BF5DF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FD08496"/>
    <w:multiLevelType w:val="multilevel"/>
    <w:tmpl w:val="AFD084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80623D5"/>
    <w:multiLevelType w:val="multilevel"/>
    <w:tmpl w:val="B8062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901F077"/>
    <w:multiLevelType w:val="multilevel"/>
    <w:tmpl w:val="B901F0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935C544"/>
    <w:multiLevelType w:val="multilevel"/>
    <w:tmpl w:val="B935C5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141DB76"/>
    <w:multiLevelType w:val="multilevel"/>
    <w:tmpl w:val="C141D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AD9352A"/>
    <w:multiLevelType w:val="multilevel"/>
    <w:tmpl w:val="CAD93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89823FA"/>
    <w:multiLevelType w:val="multilevel"/>
    <w:tmpl w:val="D8982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0FCD8FF"/>
    <w:multiLevelType w:val="multilevel"/>
    <w:tmpl w:val="E0FCD8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75099CB"/>
    <w:multiLevelType w:val="multilevel"/>
    <w:tmpl w:val="E75099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6">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17">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18">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19">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20">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21">
    <w:nsid w:val="01A6EA94"/>
    <w:multiLevelType w:val="multilevel"/>
    <w:tmpl w:val="01A6EA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C1DECB7"/>
    <w:multiLevelType w:val="multilevel"/>
    <w:tmpl w:val="0C1D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3611D0D"/>
    <w:multiLevelType w:val="multilevel"/>
    <w:tmpl w:val="13611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96CA67D"/>
    <w:multiLevelType w:val="multilevel"/>
    <w:tmpl w:val="196CA6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1ABC8F88"/>
    <w:multiLevelType w:val="multilevel"/>
    <w:tmpl w:val="1ABC8F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F6B8BBF"/>
    <w:multiLevelType w:val="multilevel"/>
    <w:tmpl w:val="1F6B8B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6BDBD8B"/>
    <w:multiLevelType w:val="multilevel"/>
    <w:tmpl w:val="26BDBD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8AED626"/>
    <w:multiLevelType w:val="multilevel"/>
    <w:tmpl w:val="28AED6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3AE3EAD"/>
    <w:multiLevelType w:val="multilevel"/>
    <w:tmpl w:val="33AE3E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40497C95"/>
    <w:multiLevelType w:val="multilevel"/>
    <w:tmpl w:val="40497C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34E310C"/>
    <w:multiLevelType w:val="multilevel"/>
    <w:tmpl w:val="434E31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6F89EE23"/>
    <w:multiLevelType w:val="multilevel"/>
    <w:tmpl w:val="6F89E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79A17100"/>
    <w:multiLevelType w:val="multilevel"/>
    <w:tmpl w:val="79A171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0"/>
  </w:num>
  <w:num w:numId="2">
    <w:abstractNumId w:val="18"/>
  </w:num>
  <w:num w:numId="3">
    <w:abstractNumId w:val="17"/>
  </w:num>
  <w:num w:numId="4">
    <w:abstractNumId w:val="19"/>
  </w:num>
  <w:num w:numId="5">
    <w:abstractNumId w:val="16"/>
  </w:num>
  <w:num w:numId="6">
    <w:abstractNumId w:val="15"/>
  </w:num>
  <w:num w:numId="7">
    <w:abstractNumId w:val="29"/>
  </w:num>
  <w:num w:numId="8">
    <w:abstractNumId w:val="33"/>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num>
  <w:num w:numId="14">
    <w:abstractNumId w:val="28"/>
  </w:num>
  <w:num w:numId="15">
    <w:abstractNumId w:val="11"/>
  </w:num>
  <w:num w:numId="16">
    <w:abstractNumId w:val="14"/>
  </w:num>
  <w:num w:numId="17">
    <w:abstractNumId w:val="26"/>
  </w:num>
  <w:num w:numId="18">
    <w:abstractNumId w:val="32"/>
  </w:num>
  <w:num w:numId="19">
    <w:abstractNumId w:val="8"/>
  </w:num>
  <w:num w:numId="20">
    <w:abstractNumId w:val="7"/>
  </w:num>
  <w:num w:numId="21">
    <w:abstractNumId w:val="25"/>
  </w:num>
  <w:num w:numId="22">
    <w:abstractNumId w:val="21"/>
  </w:num>
  <w:num w:numId="23">
    <w:abstractNumId w:val="1"/>
  </w:num>
  <w:num w:numId="24">
    <w:abstractNumId w:val="22"/>
  </w:num>
  <w:num w:numId="25">
    <w:abstractNumId w:val="13"/>
  </w:num>
  <w:num w:numId="26">
    <w:abstractNumId w:val="27"/>
  </w:num>
  <w:num w:numId="27">
    <w:abstractNumId w:val="12"/>
  </w:num>
  <w:num w:numId="28">
    <w:abstractNumId w:val="9"/>
  </w:num>
  <w:num w:numId="29">
    <w:abstractNumId w:val="24"/>
  </w:num>
  <w:num w:numId="30">
    <w:abstractNumId w:val="2"/>
  </w:num>
  <w:num w:numId="31">
    <w:abstractNumId w:val="23"/>
  </w:num>
  <w:num w:numId="32">
    <w:abstractNumId w:val="0"/>
  </w:num>
  <w:num w:numId="33">
    <w:abstractNumId w:val="10"/>
  </w:num>
  <w:num w:numId="34">
    <w:abstractNumId w:val="4"/>
  </w:num>
  <w:num w:numId="35">
    <w:abstractNumId w:val="30"/>
  </w:num>
  <w:num w:numId="36">
    <w:abstractNumId w:val="6"/>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562E7E"/>
    <w:rsid w:val="15D241DC"/>
    <w:rsid w:val="281A2F57"/>
    <w:rsid w:val="36AA3756"/>
    <w:rsid w:val="3B514E5E"/>
    <w:rsid w:val="5D7E09C1"/>
    <w:rsid w:val="603A596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0</Words>
  <Characters>0</Characters>
  <Lines>0</Lines>
  <Paragraphs>0</Paragraphs>
  <TotalTime>26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Tharak nadh Bapatla</cp:lastModifiedBy>
  <dcterms:modified xsi:type="dcterms:W3CDTF">2025-05-15T05:05:23Z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DAE2E636B23B4C22A8B39CCF61DAC695_13</vt:lpwstr>
  </property>
</Properties>
</file>